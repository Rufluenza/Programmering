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7.png"/>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Synopsis eksamen programmering C</w:t>
      </w:r>
    </w:p>
    <w:p>
      <w:pPr>
        <w:pStyle w:val="Heading2"/>
        <w:spacing w:after="0"/>
        <w:ind w:left="120"/>
        <w:jc w:val="left"/>
      </w:pPr>
      <w:r>
        <w:rPr>
          <w:rFonts w:ascii="Cambria" w:hAnsi="Cambria"/>
          <w:color w:val="000000"/>
        </w:rPr>
        <w:t>Indledning</w:t>
      </w:r>
    </w:p>
    <w:p>
      <w:pPr>
        <w:spacing w:after="0"/>
        <w:ind w:left="120"/>
        <w:jc w:val="left"/>
      </w:pPr>
      <w:r>
        <w:rPr>
          <w:rFonts w:ascii="Cambria" w:hAnsi="Cambria"/>
          <w:b w:val="false"/>
          <w:i w:val="false"/>
          <w:color w:val="000000"/>
          <w:sz w:val="22"/>
        </w:rPr>
        <w:t>I projektet vil jeg lave retro spillet</w:t>
      </w:r>
      <w:r>
        <w:rPr>
          <w:rFonts w:ascii="Cambria" w:hAnsi="Cambria"/>
          <w:b w:val="false"/>
          <w:i w:val="false"/>
          <w:color w:val="000000"/>
          <w:sz w:val="22"/>
        </w:rPr>
        <w:t xml:space="preserve"> </w:t>
      </w:r>
      <w:r>
        <w:rPr>
          <w:rFonts w:ascii="Cambria" w:hAnsi="Cambria"/>
          <w:b w:val="false"/>
          <w:i w:val="false"/>
          <w:color w:val="000000"/>
          <w:sz w:val="22"/>
        </w:rPr>
        <w:t>“Space</w:t>
      </w:r>
      <w:r>
        <w:rPr>
          <w:rFonts w:ascii="Cambria" w:hAnsi="Cambria"/>
          <w:b w:val="false"/>
          <w:i w:val="false"/>
          <w:color w:val="000000"/>
          <w:sz w:val="22"/>
        </w:rPr>
        <w:t xml:space="preserve"> invaders”.</w:t>
      </w:r>
    </w:p>
    <w:p>
      <w:pPr>
        <w:spacing w:after="0"/>
        <w:ind w:left="120"/>
        <w:jc w:val="left"/>
      </w:pPr>
      <w:r>
        <w:rPr>
          <w:rFonts w:ascii="Cambria" w:hAnsi="Cambria"/>
          <w:b w:val="false"/>
          <w:i w:val="false"/>
          <w:color w:val="000000"/>
          <w:sz w:val="22"/>
        </w:rPr>
        <w:t>Space invaders er et klassisk spil fra 1978, som er relativt simpelt.</w:t>
      </w:r>
    </w:p>
    <w:p>
      <w:pPr>
        <w:spacing w:after="0"/>
        <w:ind w:left="120"/>
        <w:jc w:val="left"/>
      </w:pPr>
      <w:r>
        <w:rPr>
          <w:rFonts w:ascii="Cambria" w:hAnsi="Cambria"/>
          <w:b w:val="false"/>
          <w:i w:val="false"/>
          <w:color w:val="000000"/>
          <w:sz w:val="22"/>
        </w:rPr>
        <w:t>Det går ud på at man skal nå at skyde nogle rumvæsner før de rammer bunden af skærmen. Rumvæsnerne kan selv skyde, og de rykker sig horisontalt på skærmen medmindre de rammer kanten af skærmen så rykker de en gang ned og fortsætte i den modsatte retning.</w:t>
      </w:r>
    </w:p>
    <w:p>
      <w:pPr>
        <w:spacing w:after="0"/>
        <w:ind w:left="120"/>
        <w:jc w:val="left"/>
      </w:pPr>
      <w:r>
        <w:rPr>
          <w:rFonts w:ascii="Cambria" w:hAnsi="Cambria"/>
          <w:b w:val="false"/>
          <w:i w:val="false"/>
          <w:color w:val="000000"/>
          <w:sz w:val="22"/>
        </w:rPr>
        <w:t>Jeg har valgt at have et benspænd som er at alt grafik skal være lavet med kode, så jeg må derfor ikke inkludere billeder. Derudover vil jeg holde mig til den gamle</w:t>
      </w:r>
      <w:r>
        <w:rPr>
          <w:rFonts w:ascii="Cambria" w:hAnsi="Cambria"/>
          <w:b w:val="false"/>
          <w:i w:val="false"/>
          <w:color w:val="000000"/>
          <w:sz w:val="22"/>
        </w:rPr>
        <w:t xml:space="preserve"> </w:t>
      </w:r>
      <w:r>
        <w:rPr>
          <w:rFonts w:ascii="Cambria" w:hAnsi="Cambria"/>
          <w:b w:val="false"/>
          <w:i w:val="false"/>
          <w:color w:val="000000"/>
          <w:sz w:val="22"/>
        </w:rPr>
        <w:t>“tickrate”</w:t>
      </w:r>
      <w:r>
        <w:rPr>
          <w:rFonts w:ascii="Cambria" w:hAnsi="Cambria"/>
          <w:b w:val="false"/>
          <w:i w:val="false"/>
          <w:color w:val="000000"/>
          <w:sz w:val="22"/>
        </w:rPr>
        <w:t xml:space="preserve"> </w:t>
      </w:r>
      <w:r>
        <w:rPr>
          <w:rFonts w:ascii="Cambria" w:hAnsi="Cambria"/>
          <w:b w:val="false"/>
          <w:i w:val="false"/>
          <w:color w:val="000000"/>
          <w:sz w:val="22"/>
        </w:rPr>
        <w:t>(opdateringshastigheden)</w:t>
      </w:r>
      <w:r>
        <w:rPr>
          <w:rFonts w:ascii="Cambria" w:hAnsi="Cambria"/>
          <w:b w:val="false"/>
          <w:i w:val="false"/>
          <w:color w:val="000000"/>
          <w:sz w:val="22"/>
        </w:rPr>
        <w:t xml:space="preserve"> på 2 gange per sekund. Dog ikke for spilleren ellers føles spillet for langsomt.</w:t>
      </w:r>
    </w:p>
    <w:p>
      <w:pPr>
        <w:spacing w:after="0"/>
        <w:ind w:left="120"/>
        <w:jc w:val="left"/>
      </w:pPr>
      <w:r>
        <w:br/>
      </w:r>
    </w:p>
    <w:p>
      <w:pPr>
        <w:spacing w:after="0"/>
        <w:ind w:left="120"/>
        <w:jc w:val="left"/>
      </w:pPr>
      <w:r>
        <w:rPr>
          <w:rFonts w:ascii="Cambria" w:hAnsi="Cambria"/>
          <w:b w:val="false"/>
          <w:i w:val="false"/>
          <w:color w:val="000000"/>
          <w:sz w:val="22"/>
        </w:rPr>
        <w:t>Listen af ting der skal laves:</w:t>
      </w:r>
    </w:p>
    <w:p>
      <w:pPr>
        <w:numPr>
          <w:ilvl w:val="0"/>
          <w:numId w:val="1"/>
        </w:numPr>
        <w:spacing w:after="0"/>
        <w:jc w:val="left"/>
      </w:pPr>
      <w:r>
        <w:rPr>
          <w:rFonts w:ascii="Cambria" w:hAnsi="Cambria"/>
          <w:b w:val="false"/>
          <w:i w:val="false"/>
          <w:color w:val="000000"/>
          <w:sz w:val="22"/>
        </w:rPr>
        <w:t>I forhold til spillets User Interface</w:t>
      </w:r>
      <w:r>
        <w:rPr>
          <w:rFonts w:ascii="Cambria" w:hAnsi="Cambria"/>
          <w:b w:val="false"/>
          <w:i w:val="false"/>
          <w:color w:val="000000"/>
          <w:sz w:val="22"/>
        </w:rPr>
        <w:t xml:space="preserve"> </w:t>
      </w:r>
      <w:r>
        <w:rPr>
          <w:rFonts w:ascii="Cambria" w:hAnsi="Cambria"/>
          <w:b w:val="false"/>
          <w:i w:val="false"/>
          <w:color w:val="000000"/>
          <w:sz w:val="22"/>
        </w:rPr>
        <w:t>(udseende</w:t>
      </w:r>
      <w:r>
        <w:rPr>
          <w:rFonts w:ascii="Cambria" w:hAnsi="Cambria"/>
          <w:b w:val="false"/>
          <w:i w:val="false"/>
          <w:color w:val="000000"/>
          <w:sz w:val="22"/>
        </w:rPr>
        <w:t xml:space="preserve"> og oplevelse)</w:t>
      </w:r>
    </w:p>
    <w:p>
      <w:pPr>
        <w:numPr>
          <w:ilvl w:val="0"/>
          <w:numId w:val="2"/>
        </w:numPr>
        <w:spacing w:after="0"/>
        <w:jc w:val="left"/>
      </w:pPr>
      <w:r>
        <w:rPr>
          <w:rFonts w:ascii="Cambria" w:hAnsi="Cambria"/>
          <w:b w:val="false"/>
          <w:i w:val="false"/>
          <w:color w:val="000000"/>
          <w:sz w:val="22"/>
        </w:rPr>
        <w:t>Jeg skal finde ud af at tage sprites fra et sprite sheet, og en smart måde at konvertere tekst og tal om til billeder. Det bruges til at lave HUD elementerne.</w:t>
      </w:r>
    </w:p>
    <w:p>
      <w:pPr>
        <w:numPr>
          <w:ilvl w:val="0"/>
          <w:numId w:val="3"/>
        </w:numPr>
        <w:spacing w:after="0"/>
        <w:jc w:val="left"/>
      </w:pPr>
      <w:r>
        <w:rPr>
          <w:rFonts w:ascii="Cambria" w:hAnsi="Cambria"/>
          <w:b w:val="false"/>
          <w:i w:val="false"/>
          <w:color w:val="000000"/>
          <w:sz w:val="22"/>
        </w:rPr>
        <w:t>I forhold til spiller, fjender og bullets </w:t>
      </w:r>
    </w:p>
    <w:p>
      <w:pPr>
        <w:numPr>
          <w:ilvl w:val="0"/>
          <w:numId w:val="4"/>
        </w:numPr>
        <w:spacing w:after="0"/>
        <w:jc w:val="left"/>
      </w:pPr>
      <w:r>
        <w:rPr>
          <w:rFonts w:ascii="Cambria" w:hAnsi="Cambria"/>
          <w:b w:val="false"/>
          <w:i w:val="false"/>
          <w:color w:val="000000"/>
          <w:sz w:val="22"/>
        </w:rPr>
        <w:t>Jeg skal finde ud af at lave spillet i samme pixel stil som det var dengang. Og hvordan man får spillet til at køre med den valgte tickrate uden at sætte framerate i p5 ned.</w:t>
      </w:r>
    </w:p>
    <w:p>
      <w:pPr>
        <w:numPr>
          <w:ilvl w:val="0"/>
          <w:numId w:val="5"/>
        </w:numPr>
        <w:spacing w:after="0"/>
        <w:jc w:val="left"/>
      </w:pPr>
      <w:r>
        <w:rPr>
          <w:rFonts w:ascii="Cambria" w:hAnsi="Cambria"/>
          <w:b w:val="false"/>
          <w:i w:val="false"/>
          <w:color w:val="000000"/>
          <w:sz w:val="22"/>
        </w:rPr>
        <w:t>I forhold til spillets gameplay </w:t>
      </w:r>
    </w:p>
    <w:p>
      <w:pPr>
        <w:numPr>
          <w:ilvl w:val="0"/>
          <w:numId w:val="6"/>
        </w:numPr>
        <w:spacing w:after="0"/>
        <w:jc w:val="left"/>
      </w:pPr>
      <w:r>
        <w:rPr>
          <w:rFonts w:ascii="Cambria" w:hAnsi="Cambria"/>
          <w:b w:val="false"/>
          <w:i w:val="false"/>
          <w:color w:val="000000"/>
          <w:sz w:val="22"/>
        </w:rPr>
        <w:t>Der skal laves 3 classes; Player, Enemies og Bullets.</w:t>
      </w:r>
    </w:p>
    <w:p>
      <w:pPr>
        <w:numPr>
          <w:ilvl w:val="0"/>
          <w:numId w:val="7"/>
        </w:numPr>
        <w:spacing w:after="0"/>
        <w:jc w:val="left"/>
      </w:pPr>
      <w:r>
        <w:rPr>
          <w:rFonts w:ascii="Cambria" w:hAnsi="Cambria"/>
          <w:b w:val="false"/>
          <w:i w:val="false"/>
          <w:color w:val="000000"/>
          <w:sz w:val="22"/>
        </w:rPr>
        <w:t>Player:</w:t>
      </w:r>
    </w:p>
    <w:p>
      <w:pPr>
        <w:numPr>
          <w:ilvl w:val="0"/>
          <w:numId w:val="8"/>
        </w:numPr>
        <w:spacing w:after="0"/>
        <w:jc w:val="left"/>
      </w:pPr>
      <w:r>
        <w:rPr>
          <w:rFonts w:ascii="Cambria" w:hAnsi="Cambria"/>
          <w:b w:val="false"/>
          <w:i w:val="false"/>
          <w:color w:val="000000"/>
          <w:sz w:val="22"/>
        </w:rPr>
        <w:t>Spilleren skal kunne rykke sig horisontalt, uden at gå ud over kanten. </w:t>
      </w:r>
    </w:p>
    <w:p>
      <w:pPr>
        <w:numPr>
          <w:ilvl w:val="0"/>
          <w:numId w:val="9"/>
        </w:numPr>
        <w:spacing w:after="0"/>
        <w:jc w:val="left"/>
      </w:pPr>
      <w:r>
        <w:rPr>
          <w:rFonts w:ascii="Cambria" w:hAnsi="Cambria"/>
          <w:b w:val="false"/>
          <w:i w:val="false"/>
          <w:color w:val="000000"/>
          <w:sz w:val="22"/>
        </w:rPr>
        <w:t>Spilleren kunne skyde.</w:t>
      </w:r>
    </w:p>
    <w:p>
      <w:pPr>
        <w:numPr>
          <w:ilvl w:val="0"/>
          <w:numId w:val="10"/>
        </w:numPr>
        <w:spacing w:after="0"/>
        <w:jc w:val="left"/>
      </w:pPr>
      <w:r>
        <w:rPr>
          <w:rFonts w:ascii="Cambria" w:hAnsi="Cambria"/>
          <w:b w:val="false"/>
          <w:i w:val="false"/>
          <w:color w:val="000000"/>
          <w:sz w:val="22"/>
        </w:rPr>
        <w:t>Spilleren skal være tegnet med pixels</w:t>
      </w:r>
      <w:r>
        <w:rPr>
          <w:rFonts w:ascii="Cambria" w:hAnsi="Cambria"/>
          <w:b w:val="false"/>
          <w:i w:val="false"/>
          <w:color w:val="000000"/>
          <w:sz w:val="22"/>
        </w:rPr>
        <w:t xml:space="preserve"> </w:t>
      </w:r>
      <w:r>
        <w:rPr>
          <w:rFonts w:ascii="Cambria" w:hAnsi="Cambria"/>
          <w:b w:val="false"/>
          <w:i w:val="false"/>
          <w:color w:val="000000"/>
          <w:sz w:val="22"/>
        </w:rPr>
        <w:t>(bruger</w:t>
      </w:r>
      <w:r>
        <w:rPr>
          <w:rFonts w:ascii="Cambria" w:hAnsi="Cambria"/>
          <w:b w:val="false"/>
          <w:i w:val="false"/>
          <w:color w:val="000000"/>
          <w:sz w:val="22"/>
        </w:rPr>
        <w:t xml:space="preserve"> rect funktionen)</w:t>
      </w:r>
    </w:p>
    <w:p>
      <w:pPr>
        <w:numPr>
          <w:ilvl w:val="0"/>
          <w:numId w:val="11"/>
        </w:numPr>
        <w:spacing w:after="0"/>
        <w:jc w:val="left"/>
      </w:pPr>
      <w:r>
        <w:rPr>
          <w:rFonts w:ascii="Cambria" w:hAnsi="Cambria"/>
          <w:b w:val="false"/>
          <w:i w:val="false"/>
          <w:color w:val="000000"/>
          <w:sz w:val="22"/>
        </w:rPr>
        <w:t>Enemies:</w:t>
      </w:r>
    </w:p>
    <w:p>
      <w:pPr>
        <w:numPr>
          <w:ilvl w:val="0"/>
          <w:numId w:val="12"/>
        </w:numPr>
        <w:spacing w:after="0"/>
        <w:jc w:val="left"/>
      </w:pPr>
      <w:r>
        <w:rPr>
          <w:rFonts w:ascii="Cambria" w:hAnsi="Cambria"/>
          <w:b w:val="false"/>
          <w:i w:val="false"/>
          <w:color w:val="000000"/>
          <w:sz w:val="22"/>
        </w:rPr>
        <w:t>Fjenderne skal kunne rykke sig horisontalt men når de rammer en væg</w:t>
      </w:r>
      <w:r>
        <w:rPr>
          <w:rFonts w:ascii="Cambria" w:hAnsi="Cambria"/>
          <w:b w:val="false"/>
          <w:i w:val="false"/>
          <w:color w:val="000000"/>
          <w:sz w:val="22"/>
        </w:rPr>
        <w:t xml:space="preserve"> </w:t>
      </w:r>
      <w:r>
        <w:rPr>
          <w:rFonts w:ascii="Cambria" w:hAnsi="Cambria"/>
          <w:b w:val="false"/>
          <w:i w:val="false"/>
          <w:color w:val="000000"/>
          <w:sz w:val="22"/>
        </w:rPr>
        <w:t>(kanten</w:t>
      </w:r>
      <w:r>
        <w:rPr>
          <w:rFonts w:ascii="Cambria" w:hAnsi="Cambria"/>
          <w:b w:val="false"/>
          <w:i w:val="false"/>
          <w:color w:val="000000"/>
          <w:sz w:val="22"/>
        </w:rPr>
        <w:t xml:space="preserve"> af skærmen) skal kollektivt rykke sig en gang ned</w:t>
      </w:r>
      <w:r>
        <w:rPr>
          <w:rFonts w:ascii="Cambria" w:hAnsi="Cambria"/>
          <w:b w:val="false"/>
          <w:i w:val="false"/>
          <w:color w:val="000000"/>
          <w:sz w:val="22"/>
        </w:rPr>
        <w:t xml:space="preserve"> </w:t>
      </w:r>
      <w:r>
        <w:rPr>
          <w:rFonts w:ascii="Cambria" w:hAnsi="Cambria"/>
          <w:b w:val="false"/>
          <w:i w:val="false"/>
          <w:color w:val="000000"/>
          <w:sz w:val="22"/>
        </w:rPr>
        <w:t>(på</w:t>
      </w:r>
      <w:r>
        <w:rPr>
          <w:rFonts w:ascii="Cambria" w:hAnsi="Cambria"/>
          <w:b w:val="false"/>
          <w:i w:val="false"/>
          <w:color w:val="000000"/>
          <w:sz w:val="22"/>
        </w:rPr>
        <w:t xml:space="preserve"> y aksen) og derefter fortsætte i den modsatte x retning.</w:t>
      </w:r>
    </w:p>
    <w:p>
      <w:pPr>
        <w:numPr>
          <w:ilvl w:val="0"/>
          <w:numId w:val="13"/>
        </w:numPr>
        <w:spacing w:after="0"/>
        <w:jc w:val="left"/>
      </w:pPr>
      <w:r>
        <w:rPr>
          <w:rFonts w:ascii="Cambria" w:hAnsi="Cambria"/>
          <w:b w:val="false"/>
          <w:i w:val="false"/>
          <w:color w:val="000000"/>
          <w:sz w:val="22"/>
        </w:rPr>
        <w:t>De skal kunne skyde.</w:t>
      </w:r>
    </w:p>
    <w:p>
      <w:pPr>
        <w:numPr>
          <w:ilvl w:val="0"/>
          <w:numId w:val="14"/>
        </w:numPr>
        <w:spacing w:after="0"/>
        <w:jc w:val="left"/>
      </w:pPr>
      <w:r>
        <w:rPr>
          <w:rFonts w:ascii="Cambria" w:hAnsi="Cambria"/>
          <w:b w:val="false"/>
          <w:i w:val="false"/>
          <w:color w:val="000000"/>
          <w:sz w:val="22"/>
        </w:rPr>
        <w:t>Til sidst skal de tegnes med pixels og skifte mellem de 2 frames fra original tegningerne.</w:t>
      </w:r>
    </w:p>
    <w:p>
      <w:pPr>
        <w:numPr>
          <w:ilvl w:val="0"/>
          <w:numId w:val="15"/>
        </w:numPr>
        <w:spacing w:after="0"/>
        <w:jc w:val="left"/>
      </w:pPr>
      <w:r>
        <w:rPr>
          <w:rFonts w:ascii="Cambria" w:hAnsi="Cambria"/>
          <w:b w:val="false"/>
          <w:i w:val="false"/>
          <w:color w:val="000000"/>
          <w:sz w:val="22"/>
        </w:rPr>
        <w:t>Hvis de rammer bunden af skærmen skal de fjerne et liv fra spilleren, og derefter slette sig selv.</w:t>
      </w:r>
    </w:p>
    <w:p>
      <w:pPr>
        <w:numPr>
          <w:ilvl w:val="0"/>
          <w:numId w:val="16"/>
        </w:numPr>
        <w:spacing w:after="0"/>
        <w:jc w:val="left"/>
      </w:pPr>
      <w:r>
        <w:rPr>
          <w:rFonts w:ascii="Cambria" w:hAnsi="Cambria"/>
          <w:b w:val="false"/>
          <w:i w:val="false"/>
          <w:color w:val="000000"/>
          <w:sz w:val="22"/>
        </w:rPr>
        <w:t>Bullets:</w:t>
      </w:r>
    </w:p>
    <w:p>
      <w:pPr>
        <w:numPr>
          <w:ilvl w:val="0"/>
          <w:numId w:val="17"/>
        </w:numPr>
        <w:spacing w:after="0"/>
        <w:jc w:val="left"/>
      </w:pPr>
      <w:r>
        <w:rPr>
          <w:rFonts w:ascii="Cambria" w:hAnsi="Cambria"/>
          <w:b w:val="false"/>
          <w:i w:val="false"/>
          <w:color w:val="000000"/>
          <w:sz w:val="22"/>
        </w:rPr>
        <w:t>Bullets er delt op i 2, så spilleren og fjender har 2 forskellige bullet versioner.</w:t>
      </w:r>
    </w:p>
    <w:p>
      <w:pPr>
        <w:numPr>
          <w:ilvl w:val="0"/>
          <w:numId w:val="18"/>
        </w:numPr>
        <w:spacing w:after="0"/>
        <w:jc w:val="left"/>
      </w:pPr>
      <w:r>
        <w:rPr>
          <w:rFonts w:ascii="Cambria" w:hAnsi="Cambria"/>
          <w:b w:val="false"/>
          <w:i w:val="false"/>
          <w:color w:val="000000"/>
          <w:sz w:val="22"/>
        </w:rPr>
        <w:t>Spilleren har en type skud, som skal gå opad. Her skal den kun tjekke om den rammer en fjende.</w:t>
      </w:r>
    </w:p>
    <w:p>
      <w:pPr>
        <w:numPr>
          <w:ilvl w:val="0"/>
          <w:numId w:val="19"/>
        </w:numPr>
        <w:spacing w:after="0"/>
        <w:jc w:val="left"/>
      </w:pPr>
      <w:r>
        <w:rPr>
          <w:rFonts w:ascii="Cambria" w:hAnsi="Cambria"/>
          <w:b w:val="false"/>
          <w:i w:val="false"/>
          <w:color w:val="000000"/>
          <w:sz w:val="22"/>
        </w:rPr>
        <w:t>Fjenderne har 2 typer skud, de skal begge gå nedad og kun tjekke om de rammer spilleren.</w:t>
      </w:r>
    </w:p>
    <w:p>
      <w:pPr>
        <w:numPr>
          <w:ilvl w:val="0"/>
          <w:numId w:val="20"/>
        </w:numPr>
        <w:spacing w:after="0"/>
        <w:jc w:val="left"/>
      </w:pPr>
      <w:r>
        <w:rPr>
          <w:rFonts w:ascii="Cambria" w:hAnsi="Cambria"/>
          <w:b w:val="false"/>
          <w:i w:val="false"/>
          <w:color w:val="000000"/>
          <w:sz w:val="22"/>
        </w:rPr>
        <w:t>Der er 2 forskellige looks til fjendernes skud. Der er en som ligner et lyn</w:t>
      </w:r>
      <w:r>
        <w:rPr>
          <w:rFonts w:ascii="Cambria" w:hAnsi="Cambria"/>
          <w:b w:val="false"/>
          <w:i w:val="false"/>
          <w:color w:val="000000"/>
          <w:sz w:val="22"/>
        </w:rPr>
        <w:t xml:space="preserve"> </w:t>
      </w:r>
      <w:r>
        <w:rPr>
          <w:rFonts w:ascii="Cambria" w:hAnsi="Cambria"/>
          <w:b w:val="false"/>
          <w:i w:val="false"/>
          <w:color w:val="000000"/>
          <w:sz w:val="22"/>
        </w:rPr>
        <w:t>(her</w:t>
      </w:r>
      <w:r>
        <w:rPr>
          <w:rFonts w:ascii="Cambria" w:hAnsi="Cambria"/>
          <w:b w:val="false"/>
          <w:i w:val="false"/>
          <w:color w:val="000000"/>
          <w:sz w:val="22"/>
        </w:rPr>
        <w:t xml:space="preserve"> skal den tegnes med en pixeleret sinus bølje som pixelseres) og den anden som ligner et kors hvor den horisontale streg løber op og ned af skuddet.</w:t>
      </w:r>
    </w:p>
    <w:p>
      <w:pPr>
        <w:numPr>
          <w:ilvl w:val="0"/>
          <w:numId w:val="21"/>
        </w:numPr>
        <w:spacing w:after="0"/>
        <w:jc w:val="left"/>
      </w:pPr>
      <w:r>
        <w:rPr>
          <w:rFonts w:ascii="Cambria" w:hAnsi="Cambria"/>
          <w:b w:val="false"/>
          <w:i w:val="false"/>
          <w:color w:val="000000"/>
          <w:sz w:val="22"/>
        </w:rPr>
        <w:t>skuddene skal slette sig selv hvis de rammer enten bunden</w:t>
      </w:r>
      <w:r>
        <w:rPr>
          <w:rFonts w:ascii="Cambria" w:hAnsi="Cambria"/>
          <w:b w:val="false"/>
          <w:i w:val="false"/>
          <w:color w:val="000000"/>
          <w:sz w:val="22"/>
        </w:rPr>
        <w:t xml:space="preserve"> </w:t>
      </w:r>
      <w:r>
        <w:rPr>
          <w:rFonts w:ascii="Cambria" w:hAnsi="Cambria"/>
          <w:b w:val="false"/>
          <w:i w:val="false"/>
          <w:color w:val="000000"/>
          <w:sz w:val="22"/>
        </w:rPr>
        <w:t>(for</w:t>
      </w:r>
      <w:r>
        <w:rPr>
          <w:rFonts w:ascii="Cambria" w:hAnsi="Cambria"/>
          <w:b w:val="false"/>
          <w:i w:val="false"/>
          <w:color w:val="000000"/>
          <w:sz w:val="22"/>
        </w:rPr>
        <w:t xml:space="preserve"> enemies skud) eller toppen</w:t>
      </w:r>
      <w:r>
        <w:rPr>
          <w:rFonts w:ascii="Cambria" w:hAnsi="Cambria"/>
          <w:b w:val="false"/>
          <w:i w:val="false"/>
          <w:color w:val="000000"/>
          <w:sz w:val="22"/>
        </w:rPr>
        <w:t xml:space="preserve"> </w:t>
      </w:r>
      <w:r>
        <w:rPr>
          <w:rFonts w:ascii="Cambria" w:hAnsi="Cambria"/>
          <w:b w:val="false"/>
          <w:i w:val="false"/>
          <w:color w:val="000000"/>
          <w:sz w:val="22"/>
        </w:rPr>
        <w:t>(for</w:t>
      </w:r>
      <w:r>
        <w:rPr>
          <w:rFonts w:ascii="Cambria" w:hAnsi="Cambria"/>
          <w:b w:val="false"/>
          <w:i w:val="false"/>
          <w:color w:val="000000"/>
          <w:sz w:val="22"/>
        </w:rPr>
        <w:t xml:space="preserve"> player skud) af skærmen.</w:t>
      </w:r>
    </w:p>
    <w:p>
      <w:pPr>
        <w:numPr>
          <w:ilvl w:val="0"/>
          <w:numId w:val="22"/>
        </w:numPr>
        <w:spacing w:after="0"/>
        <w:jc w:val="left"/>
      </w:pPr>
      <w:r>
        <w:br/>
      </w:r>
    </w:p>
    <w:p>
      <w:pPr>
        <w:spacing w:after="0"/>
        <w:ind w:left="120"/>
        <w:jc w:val="left"/>
      </w:pPr>
      <w:r>
        <w:br/>
      </w:r>
    </w:p>
    <w:p>
      <w:pPr>
        <w:pStyle w:val="Heading2"/>
        <w:spacing w:after="0"/>
        <w:ind w:left="120"/>
        <w:jc w:val="left"/>
      </w:pPr>
      <w:r>
        <w:rPr>
          <w:rFonts w:ascii="Cambria" w:hAnsi="Cambria"/>
          <w:color w:val="000000"/>
        </w:rPr>
        <w:t>Programmeringsmiljø</w:t>
      </w:r>
    </w:p>
    <w:p>
      <w:pPr>
        <w:spacing w:after="0"/>
        <w:ind w:left="120"/>
        <w:jc w:val="left"/>
      </w:pPr>
      <w:r>
        <w:rPr>
          <w:rFonts w:ascii="Cambria" w:hAnsi="Cambria"/>
          <w:b/>
          <w:i w:val="false"/>
          <w:color w:val="000000"/>
          <w:sz w:val="22"/>
        </w:rPr>
        <w:t>Hvad er Javascript?</w:t>
      </w:r>
    </w:p>
    <w:p>
      <w:pPr>
        <w:spacing w:after="0"/>
        <w:ind w:left="120"/>
        <w:jc w:val="left"/>
      </w:pPr>
      <w:r>
        <w:rPr>
          <w:rFonts w:ascii="Cambria" w:hAnsi="Cambria"/>
          <w:b/>
          <w:i w:val="false"/>
          <w:color w:val="000000"/>
          <w:sz w:val="22"/>
        </w:rPr>
        <w:t>Html</w:t>
      </w:r>
    </w:p>
    <w:p>
      <w:pPr>
        <w:spacing w:after="0"/>
        <w:ind w:left="120"/>
        <w:jc w:val="left"/>
      </w:pPr>
      <w:r>
        <w:rPr>
          <w:rFonts w:ascii="Cambria" w:hAnsi="Cambria"/>
          <w:b w:val="false"/>
          <w:i w:val="false"/>
          <w:color w:val="000000"/>
          <w:sz w:val="22"/>
        </w:rPr>
        <w:t>Html er det basiske sprog som sørger for at der er ting på skærmen. Det står for at man fx kan lave en knap eller noget tekst. Funktioner er meget begrænset i html og generelt bruger man det ikke til funktionshåndtering eller noget logisk.</w:t>
      </w:r>
    </w:p>
    <w:p>
      <w:pPr>
        <w:spacing w:after="0"/>
        <w:ind w:left="120"/>
        <w:jc w:val="left"/>
      </w:pPr>
      <w:r>
        <w:rPr>
          <w:rFonts w:ascii="Cambria" w:hAnsi="Cambria"/>
          <w:b/>
          <w:i w:val="false"/>
          <w:color w:val="000000"/>
          <w:sz w:val="22"/>
        </w:rPr>
        <w:t>CSS</w:t>
      </w:r>
    </w:p>
    <w:p>
      <w:pPr>
        <w:spacing w:after="0"/>
        <w:ind w:left="120"/>
        <w:jc w:val="left"/>
      </w:pPr>
      <w:r>
        <w:rPr>
          <w:rFonts w:ascii="Cambria" w:hAnsi="Cambria"/>
          <w:b w:val="false"/>
          <w:i w:val="false"/>
          <w:color w:val="000000"/>
          <w:sz w:val="22"/>
        </w:rPr>
        <w:t>CSS står kun for styling af html. Som gør at fx en knap ser flot ud, eller noget tekst.</w:t>
      </w:r>
    </w:p>
    <w:p>
      <w:pPr>
        <w:spacing w:after="0"/>
        <w:ind w:left="120"/>
        <w:jc w:val="left"/>
      </w:pPr>
      <w:r>
        <w:rPr>
          <w:rFonts w:ascii="Cambria" w:hAnsi="Cambria"/>
          <w:b/>
          <w:i w:val="false"/>
          <w:color w:val="000000"/>
          <w:sz w:val="22"/>
        </w:rPr>
        <w:t>JavaScript</w:t>
      </w:r>
    </w:p>
    <w:p>
      <w:pPr>
        <w:spacing w:after="0"/>
        <w:ind w:left="120"/>
        <w:jc w:val="left"/>
      </w:pPr>
      <w:r>
        <w:rPr>
          <w:rFonts w:ascii="Cambria" w:hAnsi="Cambria"/>
          <w:b w:val="false"/>
          <w:i w:val="false"/>
          <w:color w:val="000000"/>
          <w:sz w:val="22"/>
        </w:rPr>
        <w:t>JavaScript bruges til mange ting men kort fortalt er det en funktionelt sprog modsat css og html, som giver udviklere en nem måde at lave funktioner, variabler og meget mere. Det bruges ofte til fx at lave modulære hjemmesider, eller få en knapper til at have reele funktioner. I vores tilfælde bruges det sammen med P5.js biblioteket som er rettet mod at lave spil.</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Grundlæggende konstruktioner i JavaScript</w:t>
      </w:r>
    </w:p>
    <w:p>
      <w:pPr>
        <w:spacing w:after="0"/>
        <w:ind w:left="120"/>
        <w:jc w:val="left"/>
      </w:pPr>
      <w:r>
        <w:rPr>
          <w:rFonts w:ascii="Cambria" w:hAnsi="Cambria"/>
          <w:b/>
          <w:i w:val="false"/>
          <w:color w:val="000000"/>
          <w:sz w:val="22"/>
        </w:rPr>
        <w:t>Variabler </w:t>
      </w:r>
    </w:p>
    <w:p>
      <w:pPr>
        <w:numPr>
          <w:ilvl w:val="0"/>
          <w:numId w:val="23"/>
        </w:numPr>
        <w:spacing w:after="0"/>
        <w:jc w:val="left"/>
      </w:pPr>
      <w:r>
        <w:rPr>
          <w:rFonts w:ascii="Cambria" w:hAnsi="Cambria"/>
          <w:b w:val="false"/>
          <w:i w:val="false"/>
          <w:color w:val="000000"/>
          <w:sz w:val="22"/>
        </w:rPr>
        <w:t>Hvad er en variabel?</w:t>
      </w:r>
    </w:p>
    <w:p>
      <w:pPr>
        <w:numPr>
          <w:ilvl w:val="0"/>
          <w:numId w:val="24"/>
        </w:numPr>
        <w:spacing w:after="0"/>
        <w:jc w:val="left"/>
      </w:pPr>
      <w:r>
        <w:rPr>
          <w:rFonts w:ascii="Cambria" w:hAnsi="Cambria"/>
          <w:b w:val="false"/>
          <w:i w:val="false"/>
          <w:color w:val="000000"/>
          <w:sz w:val="22"/>
        </w:rPr>
        <w:t>En variabel er data der gemmes med et navn. Så hvis vi fx har en spiller, så kan vi sige at spillerens x koordinat er en variabel da det er noget der kan gemmes, læses og manipuleres. Dog er det ikke alle variabler der kan manipuleres, som fx const x = 10; her står const for constant som altså betyder at den ikke må ændres.</w:t>
      </w:r>
    </w:p>
    <w:p>
      <w:pPr>
        <w:numPr>
          <w:ilvl w:val="0"/>
          <w:numId w:val="25"/>
        </w:numPr>
        <w:spacing w:after="0"/>
        <w:jc w:val="left"/>
      </w:pPr>
      <w:r>
        <w:rPr>
          <w:rFonts w:ascii="Cambria" w:hAnsi="Cambria"/>
          <w:b w:val="false"/>
          <w:i w:val="false"/>
          <w:color w:val="000000"/>
          <w:sz w:val="22"/>
        </w:rPr>
        <w:t>Hvilke typer primitive variabler findes der?</w:t>
      </w:r>
    </w:p>
    <w:p>
      <w:pPr>
        <w:numPr>
          <w:ilvl w:val="0"/>
          <w:numId w:val="26"/>
        </w:numPr>
        <w:spacing w:after="0"/>
        <w:jc w:val="left"/>
      </w:pPr>
      <w:r>
        <w:rPr>
          <w:rFonts w:ascii="Cambria" w:hAnsi="Cambria"/>
          <w:b w:val="false"/>
          <w:i w:val="false"/>
          <w:color w:val="000000"/>
          <w:sz w:val="22"/>
        </w:rPr>
        <w:t> </w:t>
      </w:r>
      <w:r>
        <w:rPr>
          <w:rFonts w:ascii="Cambria" w:hAnsi="Cambria"/>
          <w:b/>
          <w:i w:val="false"/>
          <w:color w:val="000000"/>
          <w:sz w:val="22"/>
        </w:rPr>
        <w:t>boolean</w:t>
      </w:r>
      <w:r>
        <w:rPr>
          <w:rFonts w:ascii="Cambria" w:hAnsi="Cambria"/>
          <w:b w:val="false"/>
          <w:i w:val="false"/>
          <w:color w:val="000000"/>
          <w:sz w:val="22"/>
        </w:rPr>
        <w:t>:</w:t>
      </w:r>
    </w:p>
    <w:p>
      <w:pPr>
        <w:numPr>
          <w:ilvl w:val="0"/>
          <w:numId w:val="27"/>
        </w:numPr>
        <w:spacing w:after="0"/>
        <w:jc w:val="left"/>
      </w:pPr>
      <w:r>
        <w:rPr>
          <w:rFonts w:ascii="Cambria" w:hAnsi="Cambria"/>
          <w:b w:val="false"/>
          <w:i w:val="false"/>
          <w:color w:val="000000"/>
          <w:sz w:val="22"/>
        </w:rPr>
        <w:t> 1/0, true/false. Dette er den mest primitive variabel der findes. Det er den der står for at logic gates i computeren fungere. Det er her hvor vi spørger om noget er rigtigt eller falsk.</w:t>
      </w:r>
    </w:p>
    <w:p>
      <w:pPr>
        <w:numPr>
          <w:ilvl w:val="0"/>
          <w:numId w:val="28"/>
        </w:numPr>
        <w:spacing w:after="0"/>
        <w:jc w:val="left"/>
      </w:pPr>
      <w:r>
        <w:br/>
      </w:r>
    </w:p>
    <w:p>
      <w:pPr>
        <w:numPr>
          <w:ilvl w:val="0"/>
          <w:numId w:val="29"/>
        </w:numPr>
        <w:spacing w:after="0"/>
        <w:jc w:val="left"/>
      </w:pPr>
      <w:r>
        <w:rPr>
          <w:rFonts w:ascii="Cambria" w:hAnsi="Cambria"/>
          <w:b/>
          <w:i w:val="false"/>
          <w:color w:val="000000"/>
          <w:sz w:val="22"/>
        </w:rPr>
        <w:t>string</w:t>
      </w:r>
      <w:r>
        <w:rPr>
          <w:rFonts w:ascii="Cambria" w:hAnsi="Cambria"/>
          <w:b w:val="false"/>
          <w:i w:val="false"/>
          <w:color w:val="000000"/>
          <w:sz w:val="22"/>
        </w:rPr>
        <w:t>:</w:t>
      </w:r>
    </w:p>
    <w:p>
      <w:pPr>
        <w:numPr>
          <w:ilvl w:val="0"/>
          <w:numId w:val="30"/>
        </w:numPr>
        <w:spacing w:after="0"/>
        <w:jc w:val="left"/>
      </w:pPr>
      <w:r>
        <w:rPr>
          <w:rFonts w:ascii="Cambria" w:hAnsi="Cambria"/>
          <w:b w:val="false"/>
          <w:i w:val="false"/>
          <w:color w:val="000000"/>
          <w:sz w:val="22"/>
        </w:rPr>
        <w:t>Det er simpelthen bare tekst, der kan man ikke indsætte tal og manipulere med tallene.</w:t>
      </w:r>
    </w:p>
    <w:p>
      <w:pPr>
        <w:spacing w:after="0"/>
        <w:ind w:left="120"/>
        <w:jc w:val="left"/>
      </w:pPr>
      <w:r>
        <w:br/>
      </w:r>
    </w:p>
    <w:p>
      <w:pPr>
        <w:numPr>
          <w:ilvl w:val="0"/>
          <w:numId w:val="31"/>
        </w:numPr>
        <w:spacing w:after="0"/>
        <w:jc w:val="left"/>
      </w:pPr>
      <w:r>
        <w:rPr>
          <w:rFonts w:ascii="Cambria" w:hAnsi="Cambria"/>
          <w:b/>
          <w:i w:val="false"/>
          <w:color w:val="000000"/>
          <w:sz w:val="22"/>
        </w:rPr>
        <w:t>integer</w:t>
      </w:r>
      <w:r>
        <w:rPr>
          <w:rFonts w:ascii="Cambria" w:hAnsi="Cambria"/>
          <w:b w:val="false"/>
          <w:i w:val="false"/>
          <w:color w:val="000000"/>
          <w:sz w:val="22"/>
        </w:rPr>
        <w:t>:</w:t>
      </w:r>
    </w:p>
    <w:p>
      <w:pPr>
        <w:numPr>
          <w:ilvl w:val="0"/>
          <w:numId w:val="32"/>
        </w:numPr>
        <w:spacing w:after="0"/>
        <w:jc w:val="left"/>
      </w:pPr>
      <w:r>
        <w:rPr>
          <w:rFonts w:ascii="Cambria" w:hAnsi="Cambria"/>
          <w:b w:val="false"/>
          <w:i w:val="false"/>
          <w:color w:val="000000"/>
          <w:sz w:val="22"/>
        </w:rPr>
        <w:t>Dette er et integer, som betyder at det er et helt tal. Her kan man ikke skive kommatal.</w:t>
      </w:r>
    </w:p>
    <w:p>
      <w:pPr>
        <w:spacing w:after="0"/>
        <w:ind w:left="120"/>
        <w:jc w:val="left"/>
      </w:pPr>
      <w:r>
        <w:br/>
      </w:r>
    </w:p>
    <w:p>
      <w:pPr>
        <w:numPr>
          <w:ilvl w:val="0"/>
          <w:numId w:val="33"/>
        </w:numPr>
        <w:spacing w:after="0"/>
        <w:jc w:val="left"/>
      </w:pPr>
      <w:r>
        <w:rPr>
          <w:rFonts w:ascii="Cambria" w:hAnsi="Cambria"/>
          <w:b/>
          <w:i w:val="false"/>
          <w:color w:val="000000"/>
          <w:sz w:val="22"/>
        </w:rPr>
        <w:t>float</w:t>
      </w:r>
      <w:r>
        <w:rPr>
          <w:rFonts w:ascii="Cambria" w:hAnsi="Cambria"/>
          <w:b w:val="false"/>
          <w:i w:val="false"/>
          <w:color w:val="000000"/>
          <w:sz w:val="22"/>
        </w:rPr>
        <w:t>:</w:t>
      </w:r>
    </w:p>
    <w:p>
      <w:pPr>
        <w:numPr>
          <w:ilvl w:val="0"/>
          <w:numId w:val="34"/>
        </w:numPr>
        <w:spacing w:after="0"/>
        <w:jc w:val="left"/>
      </w:pPr>
      <w:r>
        <w:rPr>
          <w:rFonts w:ascii="Cambria" w:hAnsi="Cambria"/>
          <w:b w:val="false"/>
          <w:i w:val="false"/>
          <w:color w:val="000000"/>
          <w:sz w:val="22"/>
        </w:rPr>
        <w:t>Dette er et kommatal. Man kan også skrive hele tal men man bruger generelt float til beregninger da det er mere præcist end int. </w:t>
      </w:r>
    </w:p>
    <w:p>
      <w:pPr>
        <w:spacing w:after="0"/>
        <w:ind w:left="120"/>
        <w:jc w:val="left"/>
      </w:pPr>
      <w:r>
        <w:rPr>
          <w:rFonts w:ascii="Consolas" w:hAnsi="Consolas"/>
          <w:b w:val="false"/>
          <w:i w:val="false"/>
          <w:color w:val="000000"/>
          <w:sz w:val="22"/>
        </w:rPr>
        <w:t>// Dog kan der forekomme rounding fejl med float som fx:</w:t>
      </w:r>
    </w:p>
    <w:p>
      <w:pPr>
        <w:spacing w:after="0"/>
        <w:ind w:left="120"/>
        <w:jc w:val="left"/>
      </w:pPr>
      <w:r>
        <w:rPr>
          <w:rFonts w:ascii="Consolas" w:hAnsi="Consolas"/>
          <w:b w:val="false"/>
          <w:i w:val="false"/>
          <w:color w:val="000000"/>
          <w:sz w:val="22"/>
        </w:rPr>
        <w:t>console.log(0.1+0.2) // 0.30000000000000004</w:t>
      </w:r>
    </w:p>
    <w:p>
      <w:pPr>
        <w:spacing w:after="0"/>
        <w:ind w:left="120"/>
        <w:jc w:val="left"/>
      </w:pPr>
      <w:r>
        <w:br/>
      </w:r>
    </w:p>
    <w:p>
      <w:pPr>
        <w:numPr>
          <w:ilvl w:val="0"/>
          <w:numId w:val="35"/>
        </w:numPr>
        <w:spacing w:after="0"/>
        <w:jc w:val="left"/>
      </w:pPr>
      <w:r>
        <w:rPr>
          <w:rFonts w:ascii="Cambria" w:hAnsi="Cambria"/>
          <w:b/>
          <w:i w:val="false"/>
          <w:color w:val="000000"/>
          <w:sz w:val="22"/>
        </w:rPr>
        <w:t>Character</w:t>
      </w:r>
      <w:r>
        <w:rPr>
          <w:rFonts w:ascii="Cambria" w:hAnsi="Cambria"/>
          <w:b w:val="false"/>
          <w:i w:val="false"/>
          <w:color w:val="000000"/>
          <w:sz w:val="22"/>
        </w:rPr>
        <w:t>:</w:t>
      </w:r>
    </w:p>
    <w:p>
      <w:pPr>
        <w:numPr>
          <w:ilvl w:val="0"/>
          <w:numId w:val="36"/>
        </w:numPr>
        <w:spacing w:after="0"/>
        <w:jc w:val="left"/>
      </w:pPr>
      <w:r>
        <w:rPr>
          <w:rFonts w:ascii="Cambria" w:hAnsi="Cambria"/>
          <w:b w:val="false"/>
          <w:i w:val="false"/>
          <w:color w:val="000000"/>
          <w:sz w:val="22"/>
        </w:rPr>
        <w:t>Char er den numeriske værdi for tegn såsom bogstaver, tal og særlige tegn fx {(/ osv.</w:t>
      </w:r>
    </w:p>
    <w:p>
      <w:pPr>
        <w:numPr>
          <w:ilvl w:val="0"/>
          <w:numId w:val="37"/>
        </w:numPr>
        <w:spacing w:after="0"/>
        <w:jc w:val="left"/>
      </w:pPr>
      <w:r>
        <w:br/>
      </w:r>
    </w:p>
    <w:p>
      <w:pPr>
        <w:numPr>
          <w:ilvl w:val="0"/>
          <w:numId w:val="38"/>
        </w:numPr>
        <w:spacing w:after="0"/>
        <w:jc w:val="left"/>
      </w:pPr>
      <w:r>
        <w:rPr>
          <w:rFonts w:ascii="Cambria" w:hAnsi="Cambria"/>
          <w:b w:val="false"/>
          <w:i w:val="false"/>
          <w:color w:val="000000"/>
          <w:sz w:val="22"/>
        </w:rPr>
        <w:t>Kodeeksempler med de forskellige typer af primitive variabler </w:t>
      </w:r>
    </w:p>
    <w:p>
      <w:pPr>
        <w:spacing w:after="0"/>
        <w:ind w:left="120"/>
        <w:jc w:val="left"/>
      </w:pPr>
      <w:r>
        <w:rPr>
          <w:rFonts w:ascii="Consolas" w:hAnsi="Consolas"/>
          <w:b w:val="false"/>
          <w:i w:val="false"/>
          <w:color w:val="000000"/>
          <w:sz w:val="22"/>
        </w:rPr>
        <w:t>function objCollision(obj1, obj2) {</w:t>
      </w:r>
    </w:p>
    <w:p>
      <w:pPr>
        <w:spacing w:after="0"/>
        <w:ind w:left="120"/>
        <w:jc w:val="left"/>
      </w:pPr>
      <w:r>
        <w:rPr>
          <w:rFonts w:ascii="Consolas" w:hAnsi="Consolas"/>
          <w:b w:val="false"/>
          <w:i w:val="false"/>
          <w:color w:val="000000"/>
          <w:sz w:val="22"/>
        </w:rPr>
        <w:t>  if (obj1.x+obj1.w &gt;= obj2.x &amp;&amp; obj1.x &lt;= obj2.x+obj2.w) { // horizontal collision</w:t>
      </w:r>
    </w:p>
    <w:p>
      <w:pPr>
        <w:spacing w:after="0"/>
        <w:ind w:left="120"/>
        <w:jc w:val="left"/>
      </w:pPr>
      <w:r>
        <w:rPr>
          <w:rFonts w:ascii="Consolas" w:hAnsi="Consolas"/>
          <w:b w:val="false"/>
          <w:i w:val="false"/>
          <w:color w:val="000000"/>
          <w:sz w:val="22"/>
        </w:rPr>
        <w:t>    if (obj1.y+obj1.h &gt;= obj2.y &amp;&amp; obj1.y &lt;= obj2.y+obj2.h) { // vertical collision</w:t>
      </w:r>
    </w:p>
    <w:p>
      <w:pPr>
        <w:spacing w:after="0"/>
        <w:ind w:left="120"/>
        <w:jc w:val="left"/>
      </w:pPr>
      <w:r>
        <w:rPr>
          <w:rFonts w:ascii="Consolas" w:hAnsi="Consolas"/>
          <w:b w:val="false"/>
          <w:i w:val="false"/>
          <w:color w:val="000000"/>
          <w:sz w:val="22"/>
        </w:rPr>
        <w:t>      return true</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return false</w:t>
      </w:r>
    </w:p>
    <w:p>
      <w:pPr>
        <w:spacing w:after="0"/>
        <w:ind w:left="120"/>
        <w:jc w:val="left"/>
      </w:pPr>
      <w:r>
        <w:rPr>
          <w:rFonts w:ascii="Consolas" w:hAnsi="Consolas"/>
          <w:b w:val="false"/>
          <w:i w:val="false"/>
          <w:color w:val="000000"/>
          <w:sz w:val="22"/>
        </w:rPr>
        <w:t>}</w:t>
      </w:r>
    </w:p>
    <w:p>
      <w:pPr>
        <w:numPr>
          <w:ilvl w:val="0"/>
          <w:numId w:val="39"/>
        </w:numPr>
        <w:spacing w:after="0"/>
        <w:jc w:val="left"/>
      </w:pPr>
      <w:r>
        <w:rPr>
          <w:rFonts w:ascii="Cambria" w:hAnsi="Cambria"/>
          <w:b w:val="false"/>
          <w:i w:val="false"/>
          <w:color w:val="000000"/>
          <w:sz w:val="22"/>
        </w:rPr>
        <w:t>I disse if statements bruger vi integer variabler til at se om et objekt er røre et andet objekt.</w:t>
      </w:r>
    </w:p>
    <w:p>
      <w:pPr>
        <w:numPr>
          <w:ilvl w:val="0"/>
          <w:numId w:val="40"/>
        </w:numPr>
        <w:spacing w:after="0"/>
        <w:jc w:val="left"/>
      </w:pPr>
      <w:r>
        <w:rPr>
          <w:rFonts w:ascii="Cambria" w:hAnsi="Cambria"/>
          <w:b w:val="false"/>
          <w:i w:val="false"/>
          <w:color w:val="000000"/>
          <w:sz w:val="22"/>
        </w:rPr>
        <w:t>Vi returnere en boolean værdi da vi skal vi om de røre hinanden eller ej.</w:t>
      </w:r>
    </w:p>
    <w:p>
      <w:pPr>
        <w:numPr>
          <w:ilvl w:val="0"/>
          <w:numId w:val="41"/>
        </w:numPr>
        <w:spacing w:after="0"/>
        <w:jc w:val="left"/>
      </w:pPr>
      <w:r>
        <w:br/>
      </w:r>
    </w:p>
    <w:p>
      <w:pPr>
        <w:spacing w:after="0"/>
        <w:ind w:left="120"/>
        <w:jc w:val="left"/>
      </w:pPr>
      <w:r>
        <w:rPr>
          <w:rFonts w:ascii="Cambria" w:hAnsi="Cambria"/>
          <w:b/>
          <w:i w:val="false"/>
          <w:color w:val="000000"/>
          <w:sz w:val="22"/>
        </w:rPr>
        <w:t>Arrays</w:t>
      </w:r>
    </w:p>
    <w:p>
      <w:pPr>
        <w:numPr>
          <w:ilvl w:val="0"/>
          <w:numId w:val="42"/>
        </w:numPr>
        <w:spacing w:after="0"/>
        <w:jc w:val="left"/>
      </w:pPr>
      <w:r>
        <w:rPr>
          <w:rFonts w:ascii="Cambria" w:hAnsi="Cambria"/>
          <w:b w:val="false"/>
          <w:i w:val="false"/>
          <w:color w:val="000000"/>
          <w:sz w:val="22"/>
        </w:rPr>
        <w:t>Hvad er et array? </w:t>
      </w:r>
    </w:p>
    <w:p>
      <w:pPr>
        <w:numPr>
          <w:ilvl w:val="0"/>
          <w:numId w:val="43"/>
        </w:numPr>
        <w:spacing w:after="0"/>
        <w:jc w:val="left"/>
      </w:pPr>
      <w:r>
        <w:rPr>
          <w:rFonts w:ascii="Cambria" w:hAnsi="Cambria"/>
          <w:b w:val="false"/>
          <w:i w:val="false"/>
          <w:color w:val="000000"/>
          <w:sz w:val="22"/>
        </w:rPr>
        <w:t>Et array er en liste med variabler. </w:t>
      </w:r>
    </w:p>
    <w:p>
      <w:pPr>
        <w:numPr>
          <w:ilvl w:val="0"/>
          <w:numId w:val="44"/>
        </w:numPr>
        <w:spacing w:after="0"/>
        <w:jc w:val="left"/>
      </w:pPr>
      <w:r>
        <w:rPr>
          <w:rFonts w:ascii="Cambria" w:hAnsi="Cambria"/>
          <w:b w:val="false"/>
          <w:i w:val="false"/>
          <w:color w:val="000000"/>
          <w:sz w:val="22"/>
        </w:rPr>
        <w:t>Eksempel på en variabel:</w:t>
      </w:r>
    </w:p>
    <w:p>
      <w:pPr>
        <w:spacing w:after="0"/>
        <w:ind w:left="120"/>
        <w:jc w:val="left"/>
      </w:pPr>
      <w:r>
        <w:rPr>
          <w:rFonts w:ascii="Consolas" w:hAnsi="Consolas"/>
          <w:b w:val="false"/>
          <w:i w:val="false"/>
          <w:color w:val="000000"/>
          <w:sz w:val="22"/>
        </w:rPr>
        <w:t>food = ["banana", "pineapple", "bread", "cheese"];</w:t>
      </w:r>
    </w:p>
    <w:p>
      <w:pPr>
        <w:numPr>
          <w:ilvl w:val="0"/>
          <w:numId w:val="45"/>
        </w:numPr>
        <w:spacing w:after="0"/>
        <w:jc w:val="left"/>
      </w:pPr>
      <w:r>
        <w:rPr>
          <w:rFonts w:ascii="Cambria" w:hAnsi="Cambria"/>
          <w:b w:val="false"/>
          <w:i w:val="false"/>
          <w:color w:val="000000"/>
          <w:sz w:val="22"/>
        </w:rPr>
        <w:t>For at søge i et array og fx. få den første værdi skal man skrive:</w:t>
      </w:r>
    </w:p>
    <w:p>
      <w:pPr>
        <w:numPr>
          <w:ilvl w:val="0"/>
          <w:numId w:val="46"/>
        </w:numPr>
        <w:spacing w:after="0"/>
        <w:jc w:val="left"/>
      </w:pPr>
      <w:r>
        <w:rPr>
          <w:rFonts w:ascii="Cambria" w:hAnsi="Cambria"/>
          <w:b w:val="false"/>
          <w:i w:val="false"/>
          <w:color w:val="000000"/>
          <w:sz w:val="22"/>
        </w:rPr>
        <w:t>food[0]</w:t>
      </w:r>
    </w:p>
    <w:p>
      <w:pPr>
        <w:numPr>
          <w:ilvl w:val="0"/>
          <w:numId w:val="47"/>
        </w:numPr>
        <w:spacing w:after="0"/>
        <w:jc w:val="left"/>
      </w:pPr>
      <w:r>
        <w:rPr>
          <w:rFonts w:ascii="Cambria" w:hAnsi="Cambria"/>
          <w:b w:val="false"/>
          <w:i w:val="false"/>
          <w:color w:val="000000"/>
          <w:sz w:val="22"/>
        </w:rPr>
        <w:t>Vi ser altså at et array indexes fra 0.</w:t>
      </w:r>
    </w:p>
    <w:p>
      <w:pPr>
        <w:numPr>
          <w:ilvl w:val="0"/>
          <w:numId w:val="48"/>
        </w:numPr>
        <w:spacing w:after="0"/>
        <w:jc w:val="left"/>
      </w:pPr>
      <w:r>
        <w:rPr>
          <w:rFonts w:ascii="Cambria" w:hAnsi="Cambria"/>
          <w:b w:val="false"/>
          <w:i w:val="false"/>
          <w:color w:val="000000"/>
          <w:sz w:val="22"/>
        </w:rPr>
        <w:t>Problemet med arrays er at</w:t>
      </w:r>
      <w:r>
        <w:rPr>
          <w:rFonts w:ascii="Cambria" w:hAnsi="Cambria"/>
          <w:b w:val="false"/>
          <w:i w:val="false"/>
          <w:color w:val="000000"/>
          <w:sz w:val="22"/>
        </w:rPr>
        <w:t xml:space="preserve"> </w:t>
      </w:r>
      <w:r>
        <w:rPr>
          <w:rFonts w:ascii="Cambria" w:hAnsi="Cambria"/>
          <w:b w:val="false"/>
          <w:i w:val="false"/>
          <w:color w:val="000000"/>
          <w:sz w:val="22"/>
        </w:rPr>
        <w:t>(i</w:t>
      </w:r>
      <w:r>
        <w:rPr>
          <w:rFonts w:ascii="Cambria" w:hAnsi="Cambria"/>
          <w:b w:val="false"/>
          <w:i w:val="false"/>
          <w:color w:val="000000"/>
          <w:sz w:val="22"/>
        </w:rPr>
        <w:t xml:space="preserve"> et low level sprog), er det svært at fjerne den allokerede data, her kan man bruge linked lists, som har en værdi og en key til den næste variabel.</w:t>
      </w:r>
    </w:p>
    <w:p>
      <w:pPr>
        <w:numPr>
          <w:ilvl w:val="0"/>
          <w:numId w:val="49"/>
        </w:numPr>
        <w:spacing w:after="0"/>
        <w:jc w:val="left"/>
      </w:pPr>
      <w:r>
        <w:rPr>
          <w:rFonts w:ascii="Cambria" w:hAnsi="Cambria"/>
          <w:b w:val="false"/>
          <w:i w:val="false"/>
          <w:color w:val="000000"/>
          <w:sz w:val="22"/>
        </w:rPr>
        <w:t>Hvordan opretter indsætter og fjerner man elementer fra et array?</w:t>
      </w:r>
    </w:p>
    <w:p>
      <w:pPr>
        <w:spacing w:after="0"/>
        <w:ind w:left="120"/>
        <w:jc w:val="left"/>
      </w:pPr>
      <w:r>
        <w:rPr>
          <w:rFonts w:ascii="Consolas" w:hAnsi="Consolas"/>
          <w:b w:val="false"/>
          <w:i w:val="false"/>
          <w:color w:val="000000"/>
          <w:sz w:val="22"/>
        </w:rPr>
        <w:t>// opret et tomt array</w:t>
      </w:r>
    </w:p>
    <w:p>
      <w:pPr>
        <w:spacing w:after="0"/>
        <w:ind w:left="120"/>
        <w:jc w:val="left"/>
      </w:pPr>
      <w:r>
        <w:rPr>
          <w:rFonts w:ascii="Consolas" w:hAnsi="Consolas"/>
          <w:b w:val="false"/>
          <w:i w:val="false"/>
          <w:color w:val="000000"/>
          <w:sz w:val="22"/>
        </w:rPr>
        <w:t>food = [];</w:t>
      </w:r>
    </w:p>
    <w:p>
      <w:pPr>
        <w:spacing w:after="0"/>
        <w:ind w:left="120"/>
        <w:jc w:val="left"/>
      </w:pPr>
      <w:r>
        <w:rPr>
          <w:rFonts w:ascii="Consolas" w:hAnsi="Consolas"/>
          <w:b w:val="false"/>
          <w:i w:val="false"/>
          <w:color w:val="000000"/>
          <w:sz w:val="22"/>
        </w:rPr>
        <w:t>// indsæt</w:t>
      </w:r>
    </w:p>
    <w:p>
      <w:pPr>
        <w:spacing w:after="0"/>
        <w:ind w:left="120"/>
        <w:jc w:val="left"/>
      </w:pPr>
      <w:r>
        <w:rPr>
          <w:rFonts w:ascii="Consolas" w:hAnsi="Consolas"/>
          <w:b w:val="false"/>
          <w:i w:val="false"/>
          <w:color w:val="000000"/>
          <w:sz w:val="22"/>
        </w:rPr>
        <w:t>// arrayNavn.push(variabel);</w:t>
      </w:r>
    </w:p>
    <w:p>
      <w:pPr>
        <w:spacing w:after="0"/>
        <w:ind w:left="120"/>
        <w:jc w:val="left"/>
      </w:pPr>
      <w:r>
        <w:rPr>
          <w:rFonts w:ascii="Consolas" w:hAnsi="Consolas"/>
          <w:b w:val="false"/>
          <w:i w:val="false"/>
          <w:color w:val="000000"/>
          <w:sz w:val="22"/>
        </w:rPr>
        <w:t>food.push("honey");</w:t>
      </w:r>
    </w:p>
    <w:p>
      <w:pPr>
        <w:spacing w:after="0"/>
        <w:ind w:left="120"/>
        <w:jc w:val="left"/>
      </w:pPr>
      <w:r>
        <w:rPr>
          <w:rFonts w:ascii="Consolas" w:hAnsi="Consolas"/>
          <w:b w:val="false"/>
          <w:i w:val="false"/>
          <w:color w:val="000000"/>
          <w:sz w:val="22"/>
        </w:rPr>
        <w:t>// fjern</w:t>
      </w:r>
    </w:p>
    <w:p>
      <w:pPr>
        <w:spacing w:after="0"/>
        <w:ind w:left="120"/>
        <w:jc w:val="left"/>
      </w:pPr>
      <w:r>
        <w:rPr>
          <w:rFonts w:ascii="Consolas" w:hAnsi="Consolas"/>
          <w:b w:val="false"/>
          <w:i w:val="false"/>
          <w:color w:val="000000"/>
          <w:sz w:val="22"/>
        </w:rPr>
        <w:t>// arrayNavn.splice(index, antal der skal fjernes);</w:t>
      </w:r>
    </w:p>
    <w:p>
      <w:pPr>
        <w:spacing w:after="0"/>
        <w:ind w:left="120"/>
        <w:jc w:val="left"/>
      </w:pPr>
      <w:r>
        <w:rPr>
          <w:rFonts w:ascii="Consolas" w:hAnsi="Consolas"/>
          <w:b w:val="false"/>
          <w:i w:val="false"/>
          <w:color w:val="000000"/>
          <w:sz w:val="22"/>
        </w:rPr>
        <w:t>food.splice(0, 1);</w:t>
      </w:r>
    </w:p>
    <w:p>
      <w:pPr>
        <w:numPr>
          <w:ilvl w:val="0"/>
          <w:numId w:val="50"/>
        </w:numPr>
        <w:spacing w:after="0"/>
        <w:jc w:val="left"/>
      </w:pPr>
      <w:r>
        <w:rPr>
          <w:rFonts w:ascii="Cambria" w:hAnsi="Cambria"/>
          <w:b w:val="false"/>
          <w:i w:val="false"/>
          <w:color w:val="000000"/>
          <w:sz w:val="22"/>
        </w:rPr>
        <w:t xml:space="preserve">Giv et kodeeksempel hvor du har brugt arrays </w:t>
      </w:r>
      <w:r>
        <w:rPr>
          <w:rFonts w:ascii="Cambria" w:hAnsi="Cambria"/>
          <w:b/>
          <w:i w:val="false"/>
          <w:color w:val="000000"/>
          <w:sz w:val="22"/>
        </w:rPr>
        <w:t> </w:t>
      </w:r>
    </w:p>
    <w:p>
      <w:pPr>
        <w:spacing w:after="0"/>
        <w:ind w:left="120"/>
        <w:jc w:val="left"/>
      </w:pPr>
      <w:r>
        <w:rPr>
          <w:rFonts w:ascii="Consolas" w:hAnsi="Consolas"/>
          <w:b w:val="false"/>
          <w:i w:val="false"/>
          <w:color w:val="000000"/>
          <w:sz w:val="22"/>
        </w:rPr>
        <w:t>function setEnemySprites() {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Vi laver et array af enemy sprites ud fra typen via given spritesheet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enemySprites[ typen af enemy ] = [spritesheet.get(x, y, width, height) for første frame, det samme for andet frame]</w:t>
      </w:r>
    </w:p>
    <w:p>
      <w:pPr>
        <w:spacing w:after="0"/>
        <w:ind w:left="120"/>
        <w:jc w:val="left"/>
      </w:pPr>
      <w:r>
        <w:rPr>
          <w:rFonts w:ascii="Consolas" w:hAnsi="Consolas"/>
          <w:b w:val="false"/>
          <w:i w:val="false"/>
          <w:color w:val="000000"/>
          <w:sz w:val="22"/>
        </w:rPr>
        <w:t>  enemySprites[0] = [img.get(39, 1, 12, 7), img.get(39, 11, 12, 7)]</w:t>
      </w:r>
    </w:p>
    <w:p>
      <w:pPr>
        <w:spacing w:after="0"/>
        <w:ind w:left="120"/>
        <w:jc w:val="left"/>
      </w:pPr>
      <w:r>
        <w:rPr>
          <w:rFonts w:ascii="Consolas" w:hAnsi="Consolas"/>
          <w:b w:val="false"/>
          <w:i w:val="false"/>
          <w:color w:val="000000"/>
          <w:sz w:val="22"/>
        </w:rPr>
        <w:t>  enemySprites[1] = [img.get(22, 1, 11, 7), img.get(22, 11, 11, 7)]</w:t>
      </w:r>
    </w:p>
    <w:p>
      <w:pPr>
        <w:spacing w:after="0"/>
        <w:ind w:left="120"/>
        <w:jc w:val="left"/>
      </w:pPr>
      <w:r>
        <w:rPr>
          <w:rFonts w:ascii="Consolas" w:hAnsi="Consolas"/>
          <w:b w:val="false"/>
          <w:i w:val="false"/>
          <w:color w:val="000000"/>
          <w:sz w:val="22"/>
        </w:rPr>
        <w:t>  enemySprites[2] = [img.get(5, 1, 8, 7), img.get(5, 11, 8, 7)]</w:t>
      </w:r>
    </w:p>
    <w:p>
      <w:pPr>
        <w:spacing w:after="0"/>
        <w:ind w:left="120"/>
        <w:jc w:val="left"/>
      </w:pPr>
      <w:r>
        <w:rPr>
          <w:rFonts w:ascii="Consolas" w:hAnsi="Consolas"/>
          <w:b w:val="false"/>
          <w:i w:val="false"/>
          <w:color w:val="000000"/>
          <w:sz w:val="22"/>
        </w:rPr>
        <w:t>}</w:t>
      </w:r>
    </w:p>
    <w:p>
      <w:pPr>
        <w:spacing w:after="0"/>
        <w:ind w:left="120"/>
        <w:jc w:val="left"/>
      </w:pPr>
      <w:r>
        <w:br/>
      </w:r>
    </w:p>
    <w:p>
      <w:pPr>
        <w:spacing w:after="0"/>
        <w:ind w:left="120"/>
        <w:jc w:val="left"/>
      </w:pPr>
      <w:r>
        <w:rPr>
          <w:rFonts w:ascii="Consolas" w:hAnsi="Consolas"/>
          <w:b w:val="false"/>
          <w:i w:val="false"/>
          <w:color w:val="000000"/>
          <w:sz w:val="22"/>
        </w:rPr>
        <w:t>class Enemy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show() {</w:t>
      </w:r>
    </w:p>
    <w:p>
      <w:pPr>
        <w:spacing w:after="0"/>
        <w:ind w:left="120"/>
        <w:jc w:val="left"/>
      </w:pPr>
      <w:r>
        <w:rPr>
          <w:rFonts w:ascii="Consolas" w:hAnsi="Consolas"/>
          <w:b w:val="false"/>
          <w:i w:val="false"/>
          <w:color w:val="000000"/>
          <w:sz w:val="22"/>
        </w:rPr>
        <w:t>    fill(0, 255, 0)</w:t>
      </w:r>
    </w:p>
    <w:p>
      <w:pPr>
        <w:spacing w:after="0"/>
        <w:ind w:left="120"/>
        <w:jc w:val="left"/>
      </w:pPr>
      <w:r>
        <w:rPr>
          <w:rFonts w:ascii="Consolas" w:hAnsi="Consolas"/>
          <w:b w:val="false"/>
          <w:i w:val="false"/>
          <w:color w:val="000000"/>
          <w:sz w:val="22"/>
        </w:rPr>
        <w:t>    //rect(this.x, this.y, this.w, this.h) // brugt til debug for at se dimentioner</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Normal modulo bruges ikke da counter vil forstyrre det viste sprite</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Counter vil altså tælle op 60 gange i sekundet og derfor skifte frames for hurtigt</w:t>
      </w:r>
    </w:p>
    <w:p>
      <w:pPr>
        <w:spacing w:after="0"/>
        <w:ind w:left="120"/>
        <w:jc w:val="left"/>
      </w:pPr>
      <w:r>
        <w:rPr>
          <w:rFonts w:ascii="Consolas" w:hAnsi="Consolas"/>
          <w:b w:val="false"/>
          <w:i w:val="false"/>
          <w:color w:val="000000"/>
          <w:sz w:val="22"/>
        </w:rPr>
        <w:t>    this.imgCounter++</w:t>
      </w:r>
    </w:p>
    <w:p>
      <w:pPr>
        <w:spacing w:after="0"/>
        <w:ind w:left="120"/>
        <w:jc w:val="left"/>
      </w:pPr>
      <w:r>
        <w:rPr>
          <w:rFonts w:ascii="Consolas" w:hAnsi="Consolas"/>
          <w:b w:val="false"/>
          <w:i w:val="false"/>
          <w:color w:val="000000"/>
          <w:sz w:val="22"/>
        </w:rPr>
        <w:t>    if (this.imgCounter &gt; this.imgMod) {</w:t>
      </w:r>
    </w:p>
    <w:p>
      <w:pPr>
        <w:spacing w:after="0"/>
        <w:ind w:left="120"/>
        <w:jc w:val="left"/>
      </w:pPr>
      <w:r>
        <w:rPr>
          <w:rFonts w:ascii="Consolas" w:hAnsi="Consolas"/>
          <w:b w:val="false"/>
          <w:i w:val="false"/>
          <w:color w:val="000000"/>
          <w:sz w:val="22"/>
        </w:rPr>
        <w:t>      this.imgCounter = 0</w:t>
      </w:r>
    </w:p>
    <w:p>
      <w:pPr>
        <w:spacing w:after="0"/>
        <w:ind w:left="120"/>
        <w:jc w:val="left"/>
      </w:pPr>
      <w:r>
        <w:rPr>
          <w:rFonts w:ascii="Consolas" w:hAnsi="Consolas"/>
          <w:b w:val="false"/>
          <w:i w:val="false"/>
          <w:color w:val="000000"/>
          <w:sz w:val="22"/>
        </w:rPr>
        <w:t>      this.imgNum = (this.imgNum+1) % enemySprites[this.type].length</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image(enemySprites[this.type][this.imgNum], this.x, this.y, this.w, this.h)</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spacing w:after="0"/>
        <w:ind w:left="120"/>
        <w:jc w:val="left"/>
      </w:pPr>
      <w:r>
        <w:rPr>
          <w:rFonts w:ascii="Cambria" w:hAnsi="Cambria"/>
          <w:b/>
          <w:i w:val="false"/>
          <w:color w:val="000000"/>
          <w:sz w:val="22"/>
        </w:rPr>
        <w:t>J</w:t>
      </w:r>
      <w:r>
        <w:rPr>
          <w:rFonts w:ascii="Cambria" w:hAnsi="Cambria"/>
          <w:b/>
          <w:i w:val="false"/>
          <w:color w:val="000000"/>
          <w:sz w:val="22"/>
        </w:rPr>
        <w:t>SON </w:t>
      </w:r>
    </w:p>
    <w:p>
      <w:pPr>
        <w:numPr>
          <w:ilvl w:val="0"/>
          <w:numId w:val="51"/>
        </w:numPr>
        <w:spacing w:after="0"/>
        <w:jc w:val="left"/>
      </w:pPr>
      <w:r>
        <w:rPr>
          <w:rFonts w:ascii="Cambria" w:hAnsi="Cambria"/>
          <w:b w:val="false"/>
          <w:i w:val="false"/>
          <w:color w:val="000000"/>
          <w:sz w:val="22"/>
        </w:rPr>
        <w:t>Hvad er JSON objekter?</w:t>
      </w:r>
    </w:p>
    <w:p>
      <w:pPr>
        <w:numPr>
          <w:ilvl w:val="0"/>
          <w:numId w:val="52"/>
        </w:numPr>
        <w:spacing w:after="0"/>
        <w:jc w:val="left"/>
      </w:pPr>
      <w:r>
        <w:rPr>
          <w:rFonts w:ascii="Cambria" w:hAnsi="Cambria"/>
          <w:b w:val="false"/>
          <w:i w:val="false"/>
          <w:color w:val="000000"/>
          <w:sz w:val="22"/>
        </w:rPr>
        <w:t>Et JSON object er som navnet JavaScript Object Notation. Altså er det en måde at gemme data på, som er dynamisk. Her har vi en variabel som er JSON objektets navn. Under det kan man tilføje atributter til det object. Det kan fx. være player.x, hvor det første der skrives er navnet på variablen</w:t>
      </w:r>
      <w:r>
        <w:rPr>
          <w:rFonts w:ascii="Cambria" w:hAnsi="Cambria"/>
          <w:b w:val="false"/>
          <w:i w:val="false"/>
          <w:color w:val="000000"/>
          <w:sz w:val="22"/>
        </w:rPr>
        <w:t xml:space="preserve"> </w:t>
      </w:r>
      <w:r>
        <w:rPr>
          <w:rFonts w:ascii="Cambria" w:hAnsi="Cambria"/>
          <w:b w:val="false"/>
          <w:i w:val="false"/>
          <w:color w:val="000000"/>
          <w:sz w:val="22"/>
        </w:rPr>
        <w:t>“player”,</w:t>
      </w:r>
      <w:r>
        <w:rPr>
          <w:rFonts w:ascii="Cambria" w:hAnsi="Cambria"/>
          <w:b w:val="false"/>
          <w:i w:val="false"/>
          <w:color w:val="000000"/>
          <w:sz w:val="22"/>
        </w:rPr>
        <w:t xml:space="preserve"> og derefter</w:t>
      </w:r>
      <w:r>
        <w:rPr>
          <w:rFonts w:ascii="Cambria" w:hAnsi="Cambria"/>
          <w:b w:val="false"/>
          <w:i w:val="false"/>
          <w:color w:val="000000"/>
          <w:sz w:val="22"/>
        </w:rPr>
        <w:t xml:space="preserve"> </w:t>
      </w:r>
      <w:r>
        <w:rPr>
          <w:rFonts w:ascii="Cambria" w:hAnsi="Cambria"/>
          <w:b w:val="false"/>
          <w:i w:val="false"/>
          <w:color w:val="000000"/>
          <w:sz w:val="22"/>
        </w:rPr>
        <w:t>“.x”</w:t>
      </w:r>
      <w:r>
        <w:rPr>
          <w:rFonts w:ascii="Cambria" w:hAnsi="Cambria"/>
          <w:b w:val="false"/>
          <w:i w:val="false"/>
          <w:color w:val="000000"/>
          <w:sz w:val="22"/>
        </w:rPr>
        <w:t xml:space="preserve"> som altså er spillerens x koordinat. Grunden til at det er godt at bruge json er at man kan genbruge variabel navne, og det gør det nemmere at generalisere til hvis man fx. vil lave en funktion. Så skal den funktion jo bruge et generaliseret variabelnavn.</w:t>
      </w:r>
    </w:p>
    <w:p>
      <w:pPr>
        <w:numPr>
          <w:ilvl w:val="0"/>
          <w:numId w:val="53"/>
        </w:numPr>
        <w:spacing w:after="0"/>
        <w:jc w:val="left"/>
      </w:pPr>
      <w:r>
        <w:rPr>
          <w:rFonts w:ascii="Cambria" w:hAnsi="Cambria"/>
          <w:b w:val="false"/>
          <w:i w:val="false"/>
          <w:color w:val="000000"/>
          <w:sz w:val="22"/>
        </w:rPr>
        <w:t>Giv et kodeeksempel hvor du har brug et JSON objekt </w:t>
      </w:r>
    </w:p>
    <w:p>
      <w:pPr>
        <w:numPr>
          <w:ilvl w:val="0"/>
          <w:numId w:val="54"/>
        </w:numPr>
        <w:spacing w:after="0"/>
        <w:jc w:val="left"/>
      </w:pPr>
      <w:r>
        <w:rPr>
          <w:rFonts w:ascii="Cambria" w:hAnsi="Cambria"/>
          <w:b w:val="false"/>
          <w:i w:val="false"/>
          <w:color w:val="000000"/>
          <w:sz w:val="22"/>
        </w:rPr>
        <w:t>Da jeg laver koden objekt orienteret bruger jeg classes som også er en form for JSON, dog ikke skrevet på samme måde. Til andre projekter som jeg har lavet</w:t>
      </w:r>
      <w:r>
        <w:rPr>
          <w:rFonts w:ascii="Cambria" w:hAnsi="Cambria"/>
          <w:b w:val="false"/>
          <w:i w:val="false"/>
          <w:color w:val="000000"/>
          <w:sz w:val="22"/>
        </w:rPr>
        <w:t xml:space="preserve"> </w:t>
      </w:r>
      <w:r>
        <w:rPr>
          <w:rFonts w:ascii="Cambria" w:hAnsi="Cambria"/>
          <w:b w:val="false"/>
          <w:i w:val="false"/>
          <w:color w:val="000000"/>
          <w:sz w:val="22"/>
        </w:rPr>
        <w:t>(fx.</w:t>
      </w:r>
      <w:r>
        <w:rPr>
          <w:rFonts w:ascii="Cambria" w:hAnsi="Cambria"/>
          <w:b w:val="false"/>
          <w:i w:val="false"/>
          <w:color w:val="000000"/>
          <w:sz w:val="22"/>
        </w:rPr>
        <w:t xml:space="preserve"> </w:t>
      </w:r>
      <w:hyperlink r:id="rId5">
        <w:r>
          <w:rPr>
            <w:rFonts w:ascii="Cambria" w:hAnsi="Cambria"/>
            <w:b w:val="false"/>
            <w:i w:val="false"/>
            <w:color w:val="0000ff"/>
            <w:sz w:val="22"/>
            <w:u w:val="single"/>
          </w:rPr>
          <w:t>Boks App</w:t>
        </w:r>
      </w:hyperlink>
      <w:r>
        <w:rPr>
          <w:rFonts w:ascii="Cambria" w:hAnsi="Cambria"/>
          <w:b w:val="false"/>
          <w:i w:val="false"/>
          <w:color w:val="000000"/>
          <w:sz w:val="22"/>
        </w:rPr>
        <w:t>) bruger JSON som databehandling. I eksemplet under vises et eksempel på hvordan man kan få dummy data via JSON:</w:t>
      </w:r>
    </w:p>
    <w:p>
      <w:pPr>
        <w:spacing w:after="0"/>
        <w:ind w:left="120"/>
        <w:jc w:val="left"/>
      </w:pPr>
      <w:r>
        <w:rPr>
          <w:rFonts w:ascii="Consolas" w:hAnsi="Consolas"/>
          <w:b w:val="false"/>
          <w:i w:val="false"/>
          <w:color w:val="000000"/>
          <w:sz w:val="22"/>
        </w:rPr>
        <w:t>// Get data (fetch)</w:t>
      </w:r>
    </w:p>
    <w:p>
      <w:pPr>
        <w:spacing w:after="0"/>
        <w:ind w:left="120"/>
        <w:jc w:val="left"/>
      </w:pPr>
      <w:r>
        <w:rPr>
          <w:rFonts w:ascii="Consolas" w:hAnsi="Consolas"/>
          <w:b w:val="false"/>
          <w:i w:val="false"/>
          <w:color w:val="000000"/>
          <w:sz w:val="22"/>
        </w:rPr>
        <w:t>fetch('https://www.boredapi.com/api/activity')</w:t>
      </w:r>
    </w:p>
    <w:p>
      <w:pPr>
        <w:spacing w:after="0"/>
        <w:ind w:left="120"/>
        <w:jc w:val="left"/>
      </w:pPr>
      <w:r>
        <w:rPr>
          <w:rFonts w:ascii="Consolas" w:hAnsi="Consolas"/>
          <w:b w:val="false"/>
          <w:i w:val="false"/>
          <w:color w:val="000000"/>
          <w:sz w:val="22"/>
        </w:rPr>
        <w:t>.then(res =&gt; res.json()) // vent på response (.then) og omdan til JSON</w:t>
      </w:r>
    </w:p>
    <w:p>
      <w:pPr>
        <w:spacing w:after="0"/>
        <w:ind w:left="120"/>
        <w:jc w:val="left"/>
      </w:pPr>
      <w:r>
        <w:rPr>
          <w:rFonts w:ascii="Consolas" w:hAnsi="Consolas"/>
          <w:b w:val="false"/>
          <w:i w:val="false"/>
          <w:color w:val="000000"/>
          <w:sz w:val="22"/>
        </w:rPr>
        <w:t>  .then(json =&gt; { // Når det er gjordt log svaret</w:t>
      </w:r>
    </w:p>
    <w:p>
      <w:pPr>
        <w:spacing w:after="0"/>
        <w:ind w:left="120"/>
        <w:jc w:val="left"/>
      </w:pPr>
      <w:r>
        <w:rPr>
          <w:rFonts w:ascii="Consolas" w:hAnsi="Consolas"/>
          <w:b w:val="false"/>
          <w:i w:val="false"/>
          <w:color w:val="000000"/>
          <w:sz w:val="22"/>
        </w:rPr>
        <w:t>    console.log(json)</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console.log(json) giver os:</w:t>
      </w:r>
    </w:p>
    <w:p>
      <w:pPr>
        <w:spacing w:after="0"/>
        <w:ind w:left="120"/>
        <w:jc w:val="left"/>
      </w:pPr>
      <w:r>
        <w:rPr>
          <w:rFonts w:ascii="Consolas" w:hAnsi="Consolas"/>
          <w:b w:val="false"/>
          <w:i w:val="false"/>
          <w:color w:val="000000"/>
          <w:sz w:val="22"/>
        </w:rPr>
        <w:t>activity: "Write a short story"</w:t>
      </w:r>
    </w:p>
    <w:p>
      <w:pPr>
        <w:spacing w:after="0"/>
        <w:ind w:left="120"/>
        <w:jc w:val="left"/>
      </w:pPr>
      <w:r>
        <w:rPr>
          <w:rFonts w:ascii="Consolas" w:hAnsi="Consolas"/>
          <w:b w:val="false"/>
          <w:i w:val="false"/>
          <w:color w:val="000000"/>
          <w:sz w:val="22"/>
        </w:rPr>
        <w:t>type: "recreational"</w:t>
      </w:r>
    </w:p>
    <w:p>
      <w:pPr>
        <w:spacing w:after="0"/>
        <w:ind w:left="120"/>
        <w:jc w:val="left"/>
      </w:pPr>
      <w:r>
        <w:rPr>
          <w:rFonts w:ascii="Consolas" w:hAnsi="Consolas"/>
          <w:b w:val="false"/>
          <w:i w:val="false"/>
          <w:color w:val="000000"/>
          <w:sz w:val="22"/>
        </w:rPr>
        <w:t>participants: 1</w:t>
      </w:r>
    </w:p>
    <w:p>
      <w:pPr>
        <w:spacing w:after="0"/>
        <w:ind w:left="120"/>
        <w:jc w:val="left"/>
      </w:pPr>
      <w:r>
        <w:rPr>
          <w:rFonts w:ascii="Consolas" w:hAnsi="Consolas"/>
          <w:b w:val="false"/>
          <w:i w:val="false"/>
          <w:color w:val="000000"/>
          <w:sz w:val="22"/>
        </w:rPr>
        <w:t>price: 0</w:t>
      </w:r>
    </w:p>
    <w:p>
      <w:pPr>
        <w:spacing w:after="0"/>
        <w:ind w:left="120"/>
        <w:jc w:val="left"/>
      </w:pPr>
      <w:r>
        <w:rPr>
          <w:rFonts w:ascii="Consolas" w:hAnsi="Consolas"/>
          <w:b w:val="false"/>
          <w:i w:val="false"/>
          <w:color w:val="000000"/>
          <w:sz w:val="22"/>
        </w:rPr>
        <w:t>link: ""</w:t>
      </w:r>
    </w:p>
    <w:p>
      <w:pPr>
        <w:spacing w:after="0"/>
        <w:ind w:left="120"/>
        <w:jc w:val="left"/>
      </w:pPr>
      <w:r>
        <w:rPr>
          <w:rFonts w:ascii="Consolas" w:hAnsi="Consolas"/>
          <w:b w:val="false"/>
          <w:i w:val="false"/>
          <w:color w:val="000000"/>
          <w:sz w:val="22"/>
        </w:rPr>
        <w:t>key: "6301585"</w:t>
      </w:r>
    </w:p>
    <w:p>
      <w:pPr>
        <w:spacing w:after="0"/>
        <w:ind w:left="120"/>
        <w:jc w:val="left"/>
      </w:pPr>
      <w:r>
        <w:rPr>
          <w:rFonts w:ascii="Consolas" w:hAnsi="Consolas"/>
          <w:b w:val="false"/>
          <w:i w:val="false"/>
          <w:color w:val="000000"/>
          <w:sz w:val="22"/>
        </w:rPr>
        <w:t>accessibility: 0.1</w:t>
      </w:r>
    </w:p>
    <w:p>
      <w:pPr>
        <w:spacing w:after="0"/>
        <w:ind w:left="120"/>
        <w:jc w:val="left"/>
      </w:pPr>
      <w:r>
        <w:br/>
      </w:r>
    </w:p>
    <w:p>
      <w:pPr>
        <w:spacing w:after="0"/>
        <w:ind w:left="120"/>
        <w:jc w:val="left"/>
      </w:pPr>
      <w:r>
        <w:rPr>
          <w:rFonts w:ascii="Cambria" w:hAnsi="Cambria"/>
          <w:b/>
          <w:i w:val="false"/>
          <w:color w:val="000000"/>
          <w:sz w:val="22"/>
        </w:rPr>
        <w:t>Betingelser </w:t>
      </w:r>
    </w:p>
    <w:p>
      <w:pPr>
        <w:numPr>
          <w:ilvl w:val="0"/>
          <w:numId w:val="55"/>
        </w:numPr>
        <w:spacing w:after="0"/>
        <w:jc w:val="left"/>
      </w:pPr>
      <w:r>
        <w:rPr>
          <w:rFonts w:ascii="Cambria" w:hAnsi="Cambria"/>
          <w:b w:val="false"/>
          <w:i w:val="false"/>
          <w:color w:val="000000"/>
          <w:sz w:val="22"/>
        </w:rPr>
        <w:t>Hvad er en betingelse i programmering?</w:t>
      </w:r>
    </w:p>
    <w:p>
      <w:pPr>
        <w:numPr>
          <w:ilvl w:val="0"/>
          <w:numId w:val="56"/>
        </w:numPr>
        <w:spacing w:after="0"/>
        <w:jc w:val="left"/>
      </w:pPr>
      <w:r>
        <w:rPr>
          <w:rFonts w:ascii="Cambria" w:hAnsi="Cambria"/>
          <w:b w:val="false"/>
          <w:i w:val="false"/>
          <w:color w:val="000000"/>
          <w:sz w:val="22"/>
        </w:rPr>
        <w:t>En betingelse i programmering er ligesom at stille et spørgsmål. Altså HVIS du står på højre side af skærmen, så ryk spilleren tilbage på midten.</w:t>
      </w:r>
    </w:p>
    <w:p>
      <w:pPr>
        <w:numPr>
          <w:ilvl w:val="0"/>
          <w:numId w:val="57"/>
        </w:numPr>
        <w:spacing w:after="0"/>
        <w:jc w:val="left"/>
      </w:pPr>
      <w:r>
        <w:rPr>
          <w:rFonts w:ascii="Cambria" w:hAnsi="Cambria"/>
          <w:b w:val="false"/>
          <w:i w:val="false"/>
          <w:color w:val="000000"/>
          <w:sz w:val="22"/>
        </w:rPr>
        <w:t>if</w:t>
      </w:r>
      <w:r>
        <w:rPr>
          <w:rFonts w:ascii="Cambria" w:hAnsi="Cambria"/>
          <w:b w:val="false"/>
          <w:i w:val="false"/>
          <w:color w:val="000000"/>
          <w:sz w:val="22"/>
        </w:rPr>
        <w:t xml:space="preserve"> </w:t>
      </w:r>
      <w:r>
        <w:rPr>
          <w:rFonts w:ascii="Cambria" w:hAnsi="Cambria"/>
          <w:b w:val="false"/>
          <w:i w:val="false"/>
          <w:color w:val="000000"/>
          <w:sz w:val="22"/>
        </w:rPr>
        <w:t>(player.x</w:t>
      </w:r>
      <w:r>
        <w:rPr>
          <w:rFonts w:ascii="Cambria" w:hAnsi="Cambria"/>
          <w:b w:val="false"/>
          <w:i w:val="false"/>
          <w:color w:val="000000"/>
          <w:sz w:val="22"/>
        </w:rPr>
        <w:t xml:space="preserve"> &gt; width) {</w:t>
      </w:r>
    </w:p>
    <w:p>
      <w:pPr>
        <w:numPr>
          <w:ilvl w:val="0"/>
          <w:numId w:val="58"/>
        </w:numPr>
        <w:spacing w:after="0"/>
        <w:jc w:val="left"/>
      </w:pPr>
      <w:r>
        <w:rPr>
          <w:rFonts w:ascii="Cambria" w:hAnsi="Cambria"/>
          <w:b w:val="false"/>
          <w:i w:val="false"/>
          <w:color w:val="000000"/>
          <w:sz w:val="22"/>
        </w:rPr>
        <w:t>player.x = width/2;</w:t>
      </w:r>
    </w:p>
    <w:p>
      <w:pPr>
        <w:numPr>
          <w:ilvl w:val="0"/>
          <w:numId w:val="59"/>
        </w:numPr>
        <w:spacing w:after="0"/>
        <w:jc w:val="left"/>
      </w:pPr>
      <w:r>
        <w:rPr>
          <w:rFonts w:ascii="Cambria" w:hAnsi="Cambria"/>
          <w:b w:val="false"/>
          <w:i w:val="false"/>
          <w:color w:val="000000"/>
          <w:sz w:val="22"/>
        </w:rPr>
        <w:t>} Her ser vi altså at der bliver spurgt et spørgsmål og hvis det er korrekt så køre den koden.</w:t>
      </w:r>
    </w:p>
    <w:p>
      <w:pPr>
        <w:numPr>
          <w:ilvl w:val="1"/>
          <w:numId w:val="60"/>
        </w:numPr>
        <w:spacing w:after="0"/>
        <w:jc w:val="left"/>
      </w:pPr>
      <w:r>
        <w:rPr>
          <w:rFonts w:ascii="Cambria" w:hAnsi="Cambria"/>
          <w:b w:val="false"/>
          <w:i w:val="false"/>
          <w:color w:val="000000"/>
          <w:sz w:val="22"/>
        </w:rPr>
        <w:t>Hvorfor kaldes en betingelse for et</w:t>
      </w:r>
      <w:r>
        <w:rPr>
          <w:rFonts w:ascii="Cambria" w:hAnsi="Cambria"/>
          <w:b w:val="false"/>
          <w:i w:val="false"/>
          <w:color w:val="000000"/>
          <w:sz w:val="22"/>
        </w:rPr>
        <w:t xml:space="preserve"> </w:t>
      </w:r>
      <w:r>
        <w:rPr>
          <w:rFonts w:ascii="Cambria" w:hAnsi="Cambria"/>
          <w:b w:val="false"/>
          <w:i w:val="false"/>
          <w:color w:val="000000"/>
          <w:sz w:val="22"/>
        </w:rPr>
        <w:t>“boolean</w:t>
      </w:r>
      <w:r>
        <w:rPr>
          <w:rFonts w:ascii="Cambria" w:hAnsi="Cambria"/>
          <w:b w:val="false"/>
          <w:i w:val="false"/>
          <w:color w:val="000000"/>
          <w:sz w:val="22"/>
        </w:rPr>
        <w:t xml:space="preserve"> expression”?</w:t>
      </w:r>
    </w:p>
    <w:p>
      <w:pPr>
        <w:numPr>
          <w:ilvl w:val="0"/>
          <w:numId w:val="61"/>
        </w:numPr>
        <w:spacing w:after="0"/>
        <w:jc w:val="left"/>
      </w:pPr>
      <w:r>
        <w:rPr>
          <w:rFonts w:ascii="Cambria" w:hAnsi="Cambria"/>
          <w:b w:val="false"/>
          <w:i w:val="false"/>
          <w:color w:val="000000"/>
          <w:sz w:val="22"/>
        </w:rPr>
        <w:t>Grunden til at en betingelse kaldes for en boolean expression, er fordi det kan kun besvares som enten korrekt eller forkert. Der er ikke noget midt i mellem. Boolean er som forklaret før true or false, 1 or 0. Det kan kun være en af delene.</w:t>
      </w:r>
    </w:p>
    <w:p>
      <w:pPr>
        <w:numPr>
          <w:ilvl w:val="0"/>
          <w:numId w:val="62"/>
        </w:numPr>
        <w:spacing w:after="0"/>
        <w:jc w:val="left"/>
      </w:pPr>
      <w:r>
        <w:rPr>
          <w:rFonts w:ascii="Cambria" w:hAnsi="Cambria"/>
          <w:b w:val="false"/>
          <w:i w:val="false"/>
          <w:color w:val="000000"/>
          <w:sz w:val="22"/>
        </w:rPr>
        <w:t>if..else - beskriv hvordan betingelser kan udvides med else statements </w:t>
      </w:r>
    </w:p>
    <w:p>
      <w:pPr>
        <w:numPr>
          <w:ilvl w:val="0"/>
          <w:numId w:val="63"/>
        </w:numPr>
        <w:spacing w:after="0"/>
        <w:jc w:val="left"/>
      </w:pPr>
      <w:r>
        <w:rPr>
          <w:rFonts w:ascii="Cambria" w:hAnsi="Cambria"/>
          <w:b w:val="false"/>
          <w:i w:val="false"/>
          <w:color w:val="000000"/>
          <w:sz w:val="22"/>
        </w:rPr>
        <w:t>Grunden til at man vil bruge et else statement er fordi at man vil køre noget kode hvis den betingelse ikke opfyldes. Altså som i eksemplet før kan vi sige at HVIS spilleren er over skærmens længde så rykkes den tilbage på midten af skærmen. ELLERS skal spilleren rykke til højre.</w:t>
      </w:r>
    </w:p>
    <w:p>
      <w:pPr>
        <w:numPr>
          <w:ilvl w:val="0"/>
          <w:numId w:val="64"/>
        </w:numPr>
        <w:spacing w:after="0"/>
        <w:jc w:val="left"/>
      </w:pPr>
      <w:r>
        <w:rPr>
          <w:rFonts w:ascii="Cambria" w:hAnsi="Cambria"/>
          <w:b w:val="false"/>
          <w:i w:val="false"/>
          <w:color w:val="000000"/>
          <w:sz w:val="22"/>
        </w:rPr>
        <w:t>if</w:t>
      </w:r>
      <w:r>
        <w:rPr>
          <w:rFonts w:ascii="Cambria" w:hAnsi="Cambria"/>
          <w:b w:val="false"/>
          <w:i w:val="false"/>
          <w:color w:val="000000"/>
          <w:sz w:val="22"/>
        </w:rPr>
        <w:t xml:space="preserve"> </w:t>
      </w:r>
      <w:r>
        <w:rPr>
          <w:rFonts w:ascii="Cambria" w:hAnsi="Cambria"/>
          <w:b w:val="false"/>
          <w:i w:val="false"/>
          <w:color w:val="000000"/>
          <w:sz w:val="22"/>
        </w:rPr>
        <w:t>(player.x</w:t>
      </w:r>
      <w:r>
        <w:rPr>
          <w:rFonts w:ascii="Cambria" w:hAnsi="Cambria"/>
          <w:b w:val="false"/>
          <w:i w:val="false"/>
          <w:color w:val="000000"/>
          <w:sz w:val="22"/>
        </w:rPr>
        <w:t xml:space="preserve"> &gt; width) {</w:t>
      </w:r>
    </w:p>
    <w:p>
      <w:pPr>
        <w:numPr>
          <w:ilvl w:val="0"/>
          <w:numId w:val="65"/>
        </w:numPr>
        <w:spacing w:after="0"/>
        <w:jc w:val="left"/>
      </w:pPr>
      <w:r>
        <w:rPr>
          <w:rFonts w:ascii="Cambria" w:hAnsi="Cambria"/>
          <w:b w:val="false"/>
          <w:i w:val="false"/>
          <w:color w:val="000000"/>
          <w:sz w:val="22"/>
        </w:rPr>
        <w:t>player.x = width/2</w:t>
      </w:r>
    </w:p>
    <w:p>
      <w:pPr>
        <w:numPr>
          <w:ilvl w:val="0"/>
          <w:numId w:val="66"/>
        </w:numPr>
        <w:spacing w:after="0"/>
        <w:jc w:val="left"/>
      </w:pPr>
      <w:r>
        <w:rPr>
          <w:rFonts w:ascii="Cambria" w:hAnsi="Cambria"/>
          <w:b w:val="false"/>
          <w:i w:val="false"/>
          <w:color w:val="000000"/>
          <w:sz w:val="22"/>
        </w:rPr>
        <w:t>} else {</w:t>
      </w:r>
    </w:p>
    <w:p>
      <w:pPr>
        <w:numPr>
          <w:ilvl w:val="0"/>
          <w:numId w:val="67"/>
        </w:numPr>
        <w:spacing w:after="0"/>
        <w:jc w:val="left"/>
      </w:pPr>
      <w:r>
        <w:rPr>
          <w:rFonts w:ascii="Cambria" w:hAnsi="Cambria"/>
          <w:b w:val="false"/>
          <w:i w:val="false"/>
          <w:color w:val="000000"/>
          <w:sz w:val="22"/>
        </w:rPr>
        <w:t>player.x++</w:t>
      </w:r>
    </w:p>
    <w:p>
      <w:pPr>
        <w:numPr>
          <w:ilvl w:val="0"/>
          <w:numId w:val="68"/>
        </w:numPr>
        <w:spacing w:after="0"/>
        <w:jc w:val="left"/>
      </w:pPr>
      <w:r>
        <w:rPr>
          <w:rFonts w:ascii="Cambria" w:hAnsi="Cambria"/>
          <w:b w:val="false"/>
          <w:i w:val="false"/>
          <w:color w:val="000000"/>
          <w:sz w:val="22"/>
        </w:rPr>
        <w:t>}</w:t>
      </w:r>
    </w:p>
    <w:p>
      <w:pPr>
        <w:numPr>
          <w:ilvl w:val="0"/>
          <w:numId w:val="69"/>
        </w:numPr>
        <w:spacing w:after="0"/>
        <w:jc w:val="left"/>
      </w:pPr>
      <w:r>
        <w:rPr>
          <w:rFonts w:ascii="Cambria" w:hAnsi="Cambria"/>
          <w:b w:val="false"/>
          <w:i w:val="false"/>
          <w:color w:val="000000"/>
          <w:sz w:val="22"/>
        </w:rPr>
        <w:t xml:space="preserve">Hvilke </w:t>
      </w:r>
      <w:r>
        <w:rPr>
          <w:rFonts w:ascii="Cambria" w:hAnsi="Cambria"/>
          <w:b/>
          <w:i w:val="false"/>
          <w:color w:val="000000"/>
          <w:sz w:val="22"/>
        </w:rPr>
        <w:t xml:space="preserve">Numeriske Operatorer </w:t>
      </w:r>
      <w:r>
        <w:rPr>
          <w:rFonts w:ascii="Cambria" w:hAnsi="Cambria"/>
          <w:b w:val="false"/>
          <w:i w:val="false"/>
          <w:color w:val="000000"/>
          <w:sz w:val="22"/>
        </w:rPr>
        <w:t>findes der, og hvordan bruges de i boolean expressions?</w:t>
      </w:r>
    </w:p>
    <w:p>
      <w:pPr>
        <w:numPr>
          <w:ilvl w:val="0"/>
          <w:numId w:val="70"/>
        </w:numPr>
        <w:spacing w:after="0"/>
        <w:jc w:val="left"/>
      </w:pPr>
      <w:r>
        <w:rPr>
          <w:rFonts w:ascii="Cambria" w:hAnsi="Cambria"/>
          <w:b w:val="false"/>
          <w:i w:val="false"/>
          <w:color w:val="000000"/>
          <w:sz w:val="22"/>
        </w:rPr>
        <w:t>De numeriske operatorer er dem som der bruges i matematik, altså plus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minus(-), gange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dividere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modulo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ekponentiel</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De bruges til at udvide boolean expressions så der ikke skal laves variabler for hvert if statement.</w:t>
      </w:r>
    </w:p>
    <w:p>
      <w:pPr>
        <w:numPr>
          <w:ilvl w:val="0"/>
          <w:numId w:val="71"/>
        </w:numPr>
        <w:spacing w:after="0"/>
        <w:jc w:val="left"/>
      </w:pPr>
      <w:r>
        <w:rPr>
          <w:rFonts w:ascii="Cambria" w:hAnsi="Cambria"/>
          <w:b w:val="false"/>
          <w:i w:val="false"/>
          <w:color w:val="000000"/>
          <w:sz w:val="22"/>
        </w:rPr>
        <w:t>if</w:t>
      </w:r>
      <w:r>
        <w:rPr>
          <w:rFonts w:ascii="Cambria" w:hAnsi="Cambria"/>
          <w:b w:val="false"/>
          <w:i w:val="false"/>
          <w:color w:val="000000"/>
          <w:sz w:val="22"/>
        </w:rPr>
        <w:t xml:space="preserve"> </w:t>
      </w:r>
      <w:r>
        <w:rPr>
          <w:rFonts w:ascii="Cambria" w:hAnsi="Cambria"/>
          <w:b w:val="false"/>
          <w:i w:val="false"/>
          <w:color w:val="000000"/>
          <w:sz w:val="22"/>
        </w:rPr>
        <w:t>(player.x</w:t>
      </w:r>
      <w:r>
        <w:rPr>
          <w:rFonts w:ascii="Cambria" w:hAnsi="Cambria"/>
          <w:b w:val="false"/>
          <w:i w:val="false"/>
          <w:color w:val="000000"/>
          <w:sz w:val="22"/>
        </w:rPr>
        <w:t xml:space="preserve"> + player.w &gt; width) {</w:t>
      </w:r>
    </w:p>
    <w:p>
      <w:pPr>
        <w:numPr>
          <w:ilvl w:val="0"/>
          <w:numId w:val="72"/>
        </w:numPr>
        <w:spacing w:after="0"/>
        <w:jc w:val="left"/>
      </w:pPr>
      <w:r>
        <w:rPr>
          <w:rFonts w:ascii="Cambria" w:hAnsi="Cambria"/>
          <w:b w:val="false"/>
          <w:i w:val="false"/>
          <w:color w:val="000000"/>
          <w:sz w:val="22"/>
        </w:rPr>
        <w:t>player.x = width/2</w:t>
      </w:r>
    </w:p>
    <w:p>
      <w:pPr>
        <w:numPr>
          <w:ilvl w:val="0"/>
          <w:numId w:val="73"/>
        </w:numPr>
        <w:spacing w:after="0"/>
        <w:jc w:val="left"/>
      </w:pPr>
      <w:r>
        <w:rPr>
          <w:rFonts w:ascii="Cambria" w:hAnsi="Cambria"/>
          <w:b w:val="false"/>
          <w:i w:val="false"/>
          <w:color w:val="000000"/>
          <w:sz w:val="22"/>
        </w:rPr>
        <w:t>}</w:t>
      </w:r>
    </w:p>
    <w:p>
      <w:pPr>
        <w:numPr>
          <w:ilvl w:val="0"/>
          <w:numId w:val="74"/>
        </w:numPr>
        <w:spacing w:after="0"/>
        <w:jc w:val="left"/>
      </w:pPr>
      <w:r>
        <w:rPr>
          <w:rFonts w:ascii="Cambria" w:hAnsi="Cambria"/>
          <w:b w:val="false"/>
          <w:i w:val="false"/>
          <w:color w:val="000000"/>
          <w:sz w:val="22"/>
        </w:rPr>
        <w:t>Her tager vi altså spillerens x koordinat plus spillerens bredde og ser om det er mere end skærmens længde.</w:t>
      </w:r>
    </w:p>
    <w:p>
      <w:pPr>
        <w:numPr>
          <w:ilvl w:val="0"/>
          <w:numId w:val="75"/>
        </w:numPr>
        <w:spacing w:after="0"/>
        <w:jc w:val="left"/>
      </w:pPr>
      <w:r>
        <w:rPr>
          <w:rFonts w:ascii="Cambria" w:hAnsi="Cambria"/>
          <w:b w:val="false"/>
          <w:i w:val="false"/>
          <w:color w:val="000000"/>
          <w:sz w:val="22"/>
        </w:rPr>
        <w:t xml:space="preserve">Hvilke </w:t>
      </w:r>
      <w:r>
        <w:rPr>
          <w:rFonts w:ascii="Cambria" w:hAnsi="Cambria"/>
          <w:b/>
          <w:i w:val="false"/>
          <w:color w:val="000000"/>
          <w:sz w:val="22"/>
        </w:rPr>
        <w:t xml:space="preserve">Logiske Operatorer </w:t>
      </w:r>
      <w:r>
        <w:rPr>
          <w:rFonts w:ascii="Cambria" w:hAnsi="Cambria"/>
          <w:b w:val="false"/>
          <w:i w:val="false"/>
          <w:color w:val="000000"/>
          <w:sz w:val="22"/>
        </w:rPr>
        <w:t>findes der, og hvordan bruges de i boolean expressions?</w:t>
      </w:r>
    </w:p>
    <w:p>
      <w:pPr>
        <w:numPr>
          <w:ilvl w:val="0"/>
          <w:numId w:val="76"/>
        </w:numPr>
        <w:spacing w:after="0"/>
        <w:jc w:val="left"/>
      </w:pPr>
      <w:r>
        <w:rPr>
          <w:rFonts w:ascii="Cambria" w:hAnsi="Cambria"/>
          <w:b w:val="false"/>
          <w:i w:val="false"/>
          <w:color w:val="000000"/>
          <w:sz w:val="22"/>
        </w:rPr>
        <w:t>Der er and, or, not. Som generelt bruges, dog er der også nand og nor.</w:t>
      </w:r>
    </w:p>
    <w:p>
      <w:pPr>
        <w:numPr>
          <w:ilvl w:val="0"/>
          <w:numId w:val="77"/>
        </w:numPr>
        <w:spacing w:after="0"/>
        <w:jc w:val="left"/>
      </w:pPr>
      <w:r>
        <w:rPr>
          <w:rFonts w:ascii="Cambria" w:hAnsi="Cambria"/>
          <w:b w:val="false"/>
          <w:i w:val="false"/>
          <w:color w:val="000000"/>
          <w:sz w:val="22"/>
        </w:rPr>
        <w:t>And gate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4633"/>
        <w:gridCol w:w="4703"/>
        <w:gridCol w:w="4704"/>
      </w:tblGrid>
      <w:tr>
        <w:trPr>
          <w:trHeight w:val="450" w:hRule="atLeast"/>
        </w:trPr>
        <w:tc>
          <w:tcPr>
            <w:tcW w:w="4633" w:type="dxa"/>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1</w:t>
            </w:r>
          </w:p>
        </w:tc>
        <w:tc>
          <w:tcPr>
            <w:tcW w:w="4703"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2</w:t>
            </w:r>
          </w:p>
        </w:tc>
        <w:tc>
          <w:tcPr>
            <w:tcW w:w="4704"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resultat</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bl>
    <w:p>
      <w:pPr>
        <w:spacing w:after="0"/>
        <w:ind w:left="120"/>
        <w:jc w:val="left"/>
      </w:pPr>
    </w:p>
    <w:p>
      <w:pPr>
        <w:spacing w:after="0"/>
        <w:ind w:left="120"/>
        <w:jc w:val="left"/>
      </w:pPr>
      <w:r>
        <w:rPr>
          <w:rFonts w:ascii="Cambria" w:hAnsi="Cambria"/>
          <w:b w:val="false"/>
          <w:i w:val="false"/>
          <w:color w:val="000000"/>
          <w:sz w:val="22"/>
        </w:rPr>
        <w:t>or gate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4633"/>
        <w:gridCol w:w="4703"/>
        <w:gridCol w:w="4704"/>
      </w:tblGrid>
      <w:tr>
        <w:trPr>
          <w:trHeight w:val="450" w:hRule="atLeast"/>
        </w:trPr>
        <w:tc>
          <w:tcPr>
            <w:tcW w:w="4633" w:type="dxa"/>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1</w:t>
            </w:r>
          </w:p>
        </w:tc>
        <w:tc>
          <w:tcPr>
            <w:tcW w:w="4703"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2</w:t>
            </w:r>
          </w:p>
        </w:tc>
        <w:tc>
          <w:tcPr>
            <w:tcW w:w="4704"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resultat</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bl>
    <w:p>
      <w:pPr>
        <w:spacing w:after="0"/>
        <w:ind w:left="120"/>
        <w:jc w:val="left"/>
      </w:pPr>
    </w:p>
    <w:p>
      <w:pPr>
        <w:numPr>
          <w:ilvl w:val="0"/>
          <w:numId w:val="78"/>
        </w:numPr>
        <w:spacing w:after="0"/>
        <w:jc w:val="left"/>
      </w:pPr>
      <w:r>
        <w:rPr>
          <w:rFonts w:ascii="Cambria" w:hAnsi="Cambria"/>
          <w:b w:val="false"/>
          <w:i w:val="false"/>
          <w:color w:val="000000"/>
          <w:sz w:val="22"/>
        </w:rPr>
        <w:t>not gate er bare om værdien er forkert. altså er resultatet bare omvendt værdien.</w:t>
      </w:r>
    </w:p>
    <w:p>
      <w:pPr>
        <w:numPr>
          <w:ilvl w:val="0"/>
          <w:numId w:val="79"/>
        </w:numPr>
        <w:spacing w:after="0"/>
        <w:jc w:val="left"/>
      </w:pPr>
      <w:r>
        <w:rPr>
          <w:rFonts w:ascii="Cambria" w:hAnsi="Cambria"/>
          <w:b w:val="false"/>
          <w:i w:val="false"/>
          <w:color w:val="000000"/>
          <w:sz w:val="22"/>
        </w:rPr>
        <w:t>nand gate er når enten begge værdier er korrekte eller forkerte</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4633"/>
        <w:gridCol w:w="4703"/>
        <w:gridCol w:w="4704"/>
      </w:tblGrid>
      <w:tr>
        <w:trPr>
          <w:trHeight w:val="450" w:hRule="atLeast"/>
        </w:trPr>
        <w:tc>
          <w:tcPr>
            <w:tcW w:w="4633" w:type="dxa"/>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1</w:t>
            </w:r>
          </w:p>
        </w:tc>
        <w:tc>
          <w:tcPr>
            <w:tcW w:w="4703"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værdi 2</w:t>
            </w:r>
          </w:p>
        </w:tc>
        <w:tc>
          <w:tcPr>
            <w:tcW w:w="4704"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resultat</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0</w:t>
            </w:r>
          </w:p>
        </w:tc>
      </w:tr>
      <w:tr>
        <w:trPr>
          <w:trHeight w:val="465" w:hRule="atLeast"/>
        </w:trPr>
        <w:tc>
          <w:tcPr>
            <w:tcW w:w="4633"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3"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c>
          <w:tcPr>
            <w:tcW w:w="4704"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1</w:t>
            </w:r>
          </w:p>
        </w:tc>
      </w:tr>
    </w:tbl>
    <w:p>
      <w:pPr>
        <w:spacing w:after="0"/>
        <w:ind w:left="120"/>
        <w:jc w:val="left"/>
      </w:pPr>
    </w:p>
    <w:p>
      <w:pPr>
        <w:numPr>
          <w:ilvl w:val="0"/>
          <w:numId w:val="80"/>
        </w:numPr>
        <w:spacing w:after="0"/>
        <w:jc w:val="left"/>
      </w:pPr>
      <w:r>
        <w:br/>
      </w:r>
    </w:p>
    <w:p>
      <w:pPr>
        <w:numPr>
          <w:ilvl w:val="0"/>
          <w:numId w:val="81"/>
        </w:numPr>
        <w:spacing w:after="0"/>
        <w:jc w:val="left"/>
      </w:pPr>
      <w:r>
        <w:rPr>
          <w:rFonts w:ascii="Cambria" w:hAnsi="Cambria"/>
          <w:b w:val="false"/>
          <w:i w:val="false"/>
          <w:color w:val="000000"/>
          <w:sz w:val="22"/>
        </w:rPr>
        <w:t>and operationen bruges til at spørge om begge operationer er korrekte.</w:t>
      </w:r>
    </w:p>
    <w:p>
      <w:pPr>
        <w:numPr>
          <w:ilvl w:val="0"/>
          <w:numId w:val="82"/>
        </w:numPr>
        <w:spacing w:after="0"/>
        <w:jc w:val="left"/>
      </w:pPr>
      <w:r>
        <w:rPr>
          <w:rFonts w:ascii="Cambria" w:hAnsi="Cambria"/>
          <w:b w:val="false"/>
          <w:i w:val="false"/>
          <w:color w:val="000000"/>
          <w:sz w:val="22"/>
        </w:rPr>
        <w:t>or operationen bruges til at spørge om enten den ene eller den anden er korrekt.</w:t>
      </w:r>
    </w:p>
    <w:p>
      <w:pPr>
        <w:numPr>
          <w:ilvl w:val="0"/>
          <w:numId w:val="83"/>
        </w:numPr>
        <w:spacing w:after="0"/>
        <w:jc w:val="left"/>
      </w:pPr>
      <w:r>
        <w:rPr>
          <w:rFonts w:ascii="Cambria" w:hAnsi="Cambria"/>
          <w:b w:val="false"/>
          <w:i w:val="false"/>
          <w:color w:val="000000"/>
          <w:sz w:val="22"/>
        </w:rPr>
        <w:t>nor operationen bruges til at spørge om begge operationer er forkete.</w:t>
      </w:r>
    </w:p>
    <w:p>
      <w:pPr>
        <w:numPr>
          <w:ilvl w:val="0"/>
          <w:numId w:val="84"/>
        </w:numPr>
        <w:spacing w:after="0"/>
        <w:jc w:val="left"/>
      </w:pPr>
      <w:r>
        <w:rPr>
          <w:rFonts w:ascii="Cambria" w:hAnsi="Cambria"/>
          <w:b w:val="false"/>
          <w:i w:val="false"/>
          <w:color w:val="000000"/>
          <w:sz w:val="22"/>
        </w:rPr>
        <w:t>nand bruges til at spørge om begge operationer er forkerte, om en af dem er rigtige men ikke begge på samme tid.</w:t>
      </w:r>
    </w:p>
    <w:p>
      <w:pPr>
        <w:numPr>
          <w:ilvl w:val="0"/>
          <w:numId w:val="85"/>
        </w:numPr>
        <w:spacing w:after="0"/>
        <w:jc w:val="left"/>
      </w:pPr>
      <w:r>
        <w:rPr>
          <w:rFonts w:ascii="Cambria" w:hAnsi="Cambria"/>
          <w:b w:val="false"/>
          <w:i w:val="false"/>
          <w:color w:val="000000"/>
          <w:sz w:val="22"/>
        </w:rPr>
        <w:t>Kodeeksempel  - giv mindst to eksempler på betingelser og beskriv hvilket problem de løser </w:t>
      </w:r>
    </w:p>
    <w:p>
      <w:pPr>
        <w:numPr>
          <w:ilvl w:val="0"/>
          <w:numId w:val="86"/>
        </w:numPr>
        <w:spacing w:after="0"/>
        <w:jc w:val="left"/>
      </w:pPr>
      <w:r>
        <w:rPr>
          <w:rFonts w:ascii="Cambria" w:hAnsi="Cambria"/>
          <w:b w:val="false"/>
          <w:i w:val="false"/>
          <w:color w:val="000000"/>
          <w:sz w:val="22"/>
        </w:rPr>
        <w:t>Enemies skal IKKE opdateres hvis spillet er slut. Her bruger vi not gate.</w:t>
      </w:r>
    </w:p>
    <w:p>
      <w:pPr>
        <w:spacing w:after="0"/>
        <w:ind w:left="120"/>
        <w:jc w:val="left"/>
      </w:pPr>
      <w:r>
        <w:rPr>
          <w:rFonts w:ascii="Consolas" w:hAnsi="Consolas"/>
          <w:b w:val="false"/>
          <w:i w:val="false"/>
          <w:color w:val="000000"/>
          <w:sz w:val="22"/>
        </w:rPr>
        <w:t>class Enemy()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update() {</w:t>
      </w:r>
    </w:p>
    <w:p>
      <w:pPr>
        <w:spacing w:after="0"/>
        <w:ind w:left="120"/>
        <w:jc w:val="left"/>
      </w:pPr>
      <w:r>
        <w:rPr>
          <w:rFonts w:ascii="Consolas" w:hAnsi="Consolas"/>
          <w:b w:val="false"/>
          <w:i w:val="false"/>
          <w:color w:val="000000"/>
          <w:sz w:val="22"/>
        </w:rPr>
        <w:t>    if (game.gameState != "game over") {</w:t>
      </w:r>
    </w:p>
    <w:p>
      <w:pPr>
        <w:spacing w:after="0"/>
        <w:ind w:left="120"/>
        <w:jc w:val="left"/>
      </w:pPr>
      <w:r>
        <w:rPr>
          <w:rFonts w:ascii="Consolas" w:hAnsi="Consolas"/>
          <w:b w:val="false"/>
          <w:i w:val="false"/>
          <w:color w:val="000000"/>
          <w:sz w:val="22"/>
        </w:rPr>
        <w:t>      this.move()</w:t>
      </w:r>
    </w:p>
    <w:p>
      <w:pPr>
        <w:spacing w:after="0"/>
        <w:ind w:left="120"/>
        <w:jc w:val="left"/>
      </w:pPr>
      <w:r>
        <w:rPr>
          <w:rFonts w:ascii="Consolas" w:hAnsi="Consolas"/>
          <w:b w:val="false"/>
          <w:i w:val="false"/>
          <w:color w:val="000000"/>
          <w:sz w:val="22"/>
        </w:rPr>
        <w:t>      this.show()</w:t>
      </w:r>
    </w:p>
    <w:p>
      <w:pPr>
        <w:spacing w:after="0"/>
        <w:ind w:left="120"/>
        <w:jc w:val="left"/>
      </w:pPr>
      <w:r>
        <w:rPr>
          <w:rFonts w:ascii="Consolas" w:hAnsi="Consolas"/>
          <w:b w:val="false"/>
          <w:i w:val="false"/>
          <w:color w:val="000000"/>
          <w:sz w:val="22"/>
        </w:rPr>
        <w:t>      this.shoot()</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numPr>
          <w:ilvl w:val="0"/>
          <w:numId w:val="87"/>
        </w:numPr>
        <w:spacing w:after="0"/>
        <w:jc w:val="left"/>
      </w:pPr>
      <w:r>
        <w:rPr>
          <w:rFonts w:ascii="Cambria" w:hAnsi="Cambria"/>
          <w:b w:val="false"/>
          <w:i w:val="false"/>
          <w:color w:val="000000"/>
          <w:sz w:val="22"/>
        </w:rPr>
        <w:t>Spilleren skal skyde hvis der trykkes på spacebar OG spilleren må skyde. Her bruger vi and gate.</w:t>
      </w:r>
    </w:p>
    <w:p>
      <w:pPr>
        <w:spacing w:after="0"/>
        <w:ind w:left="120"/>
        <w:jc w:val="left"/>
      </w:pPr>
      <w:r>
        <w:rPr>
          <w:rFonts w:ascii="Consolas" w:hAnsi="Consolas"/>
          <w:b w:val="false"/>
          <w:i w:val="false"/>
          <w:color w:val="000000"/>
          <w:sz w:val="22"/>
        </w:rPr>
        <w:t>class Player()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SHOOTING</w:t>
      </w:r>
    </w:p>
    <w:p>
      <w:pPr>
        <w:spacing w:after="0"/>
        <w:ind w:left="120"/>
        <w:jc w:val="left"/>
      </w:pPr>
      <w:r>
        <w:rPr>
          <w:rFonts w:ascii="Consolas" w:hAnsi="Consolas"/>
          <w:b w:val="false"/>
          <w:i w:val="false"/>
          <w:color w:val="000000"/>
          <w:sz w:val="22"/>
        </w:rPr>
        <w:t>  if (keyIsDown(32) &amp;&amp; this.canShoot) { // Key 32 = spacebar</w:t>
      </w:r>
    </w:p>
    <w:p>
      <w:pPr>
        <w:spacing w:after="0"/>
        <w:ind w:left="120"/>
        <w:jc w:val="left"/>
      </w:pPr>
      <w:r>
        <w:rPr>
          <w:rFonts w:ascii="Consolas" w:hAnsi="Consolas"/>
          <w:b w:val="false"/>
          <w:i w:val="false"/>
          <w:color w:val="000000"/>
          <w:sz w:val="22"/>
        </w:rPr>
        <w:t>    this.canShoot = false</w:t>
      </w:r>
    </w:p>
    <w:p>
      <w:pPr>
        <w:spacing w:after="0"/>
        <w:ind w:left="120"/>
        <w:jc w:val="left"/>
      </w:pPr>
      <w:r>
        <w:rPr>
          <w:rFonts w:ascii="Consolas" w:hAnsi="Consolas"/>
          <w:b w:val="false"/>
          <w:i w:val="false"/>
          <w:color w:val="000000"/>
          <w:sz w:val="22"/>
        </w:rPr>
        <w:t>    bullets[bullets.length] = new Bullet(this.x+(this.w/2), this.y, -1)</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spacing w:after="0"/>
        <w:ind w:left="120"/>
        <w:jc w:val="left"/>
      </w:pPr>
      <w:r>
        <w:rPr>
          <w:rFonts w:ascii="Cambria" w:hAnsi="Cambria"/>
          <w:b/>
          <w:i w:val="false"/>
          <w:color w:val="000000"/>
          <w:sz w:val="22"/>
        </w:rPr>
        <w:t>L</w:t>
      </w:r>
      <w:r>
        <w:rPr>
          <w:rFonts w:ascii="Cambria" w:hAnsi="Cambria"/>
          <w:b/>
          <w:i w:val="false"/>
          <w:color w:val="000000"/>
          <w:sz w:val="22"/>
        </w:rPr>
        <w:t>oops</w:t>
      </w:r>
    </w:p>
    <w:p>
      <w:pPr>
        <w:numPr>
          <w:ilvl w:val="0"/>
          <w:numId w:val="88"/>
        </w:numPr>
        <w:spacing w:after="0"/>
        <w:jc w:val="left"/>
      </w:pPr>
      <w:r>
        <w:rPr>
          <w:rFonts w:ascii="Cambria" w:hAnsi="Cambria"/>
          <w:b w:val="false"/>
          <w:i w:val="false"/>
          <w:color w:val="000000"/>
          <w:sz w:val="22"/>
        </w:rPr>
        <w:t>Hvad er et loop - hvad er det de kan gøre nemmere når man programmerer?</w:t>
      </w:r>
    </w:p>
    <w:p>
      <w:pPr>
        <w:numPr>
          <w:ilvl w:val="0"/>
          <w:numId w:val="89"/>
        </w:numPr>
        <w:spacing w:after="0"/>
        <w:jc w:val="left"/>
      </w:pPr>
      <w:r>
        <w:rPr>
          <w:rFonts w:ascii="Cambria" w:hAnsi="Cambria"/>
          <w:b w:val="false"/>
          <w:i w:val="false"/>
          <w:color w:val="000000"/>
          <w:sz w:val="22"/>
        </w:rPr>
        <w:t>Et loop bruges når der skal køres det samme kode flere gange.</w:t>
      </w:r>
    </w:p>
    <w:p>
      <w:pPr>
        <w:numPr>
          <w:ilvl w:val="0"/>
          <w:numId w:val="90"/>
        </w:numPr>
        <w:spacing w:after="0"/>
        <w:jc w:val="left"/>
      </w:pPr>
      <w:r>
        <w:rPr>
          <w:rFonts w:ascii="Cambria" w:hAnsi="Cambria"/>
          <w:b w:val="false"/>
          <w:i w:val="false"/>
          <w:color w:val="000000"/>
          <w:sz w:val="22"/>
        </w:rPr>
        <w:t>Det er for eksempel hvis man skal opdatere alle bullets, så bruger man et for-loop som vist i eksemplet.</w:t>
      </w:r>
    </w:p>
    <w:p>
      <w:pPr>
        <w:numPr>
          <w:ilvl w:val="1"/>
          <w:numId w:val="91"/>
        </w:numPr>
        <w:spacing w:after="0"/>
        <w:jc w:val="left"/>
      </w:pPr>
      <w:r>
        <w:rPr>
          <w:rFonts w:ascii="Cambria" w:hAnsi="Cambria"/>
          <w:b w:val="false"/>
          <w:i w:val="false"/>
          <w:color w:val="000000"/>
          <w:sz w:val="22"/>
        </w:rPr>
        <w:t>Kodeeksempel - while-loop </w:t>
      </w:r>
    </w:p>
    <w:p>
      <w:pPr>
        <w:spacing w:after="0"/>
        <w:ind w:left="120"/>
        <w:jc w:val="left"/>
      </w:pPr>
      <w:r>
        <w:rPr>
          <w:rFonts w:ascii="Consolas" w:hAnsi="Consolas"/>
          <w:b w:val="false"/>
          <w:i w:val="false"/>
          <w:color w:val="000000"/>
          <w:sz w:val="22"/>
        </w:rPr>
        <w:t>while(game.state != "paused")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game.run()</w:t>
      </w:r>
    </w:p>
    <w:p>
      <w:pPr>
        <w:spacing w:after="0"/>
        <w:ind w:left="120"/>
        <w:jc w:val="left"/>
      </w:pPr>
      <w:r>
        <w:rPr>
          <w:rFonts w:ascii="Consolas" w:hAnsi="Consolas"/>
          <w:b w:val="false"/>
          <w:i w:val="false"/>
          <w:color w:val="000000"/>
          <w:sz w:val="22"/>
        </w:rPr>
        <w:t>}</w:t>
      </w:r>
    </w:p>
    <w:p>
      <w:pPr>
        <w:numPr>
          <w:ilvl w:val="1"/>
          <w:numId w:val="92"/>
        </w:numPr>
        <w:spacing w:after="0"/>
        <w:jc w:val="left"/>
      </w:pPr>
      <w:r>
        <w:rPr>
          <w:rFonts w:ascii="Cambria" w:hAnsi="Cambria"/>
          <w:b w:val="false"/>
          <w:i w:val="false"/>
          <w:color w:val="000000"/>
          <w:sz w:val="22"/>
        </w:rPr>
        <w:t>Kodeeksempel - for-loop </w:t>
      </w:r>
    </w:p>
    <w:p>
      <w:pPr>
        <w:numPr>
          <w:ilvl w:val="0"/>
          <w:numId w:val="93"/>
        </w:numPr>
        <w:spacing w:after="0"/>
        <w:jc w:val="left"/>
      </w:pPr>
      <w:r>
        <w:rPr>
          <w:rFonts w:ascii="Cambria" w:hAnsi="Cambria"/>
          <w:b w:val="false"/>
          <w:i w:val="false"/>
          <w:color w:val="000000"/>
          <w:sz w:val="22"/>
        </w:rPr>
        <w:t>bullets.length siger hvor mange elementer der er i arrayet bullets</w:t>
      </w:r>
    </w:p>
    <w:p>
      <w:pPr>
        <w:spacing w:after="0"/>
        <w:ind w:left="120"/>
        <w:jc w:val="left"/>
      </w:pPr>
      <w:r>
        <w:rPr>
          <w:rFonts w:ascii="Consolas" w:hAnsi="Consolas"/>
          <w:b w:val="false"/>
          <w:i w:val="false"/>
          <w:color w:val="000000"/>
          <w:sz w:val="22"/>
        </w:rPr>
        <w:t>for (var i = 0; i &lt; bullets.length; i++) {</w:t>
      </w:r>
    </w:p>
    <w:p>
      <w:pPr>
        <w:spacing w:after="0"/>
        <w:ind w:left="120"/>
        <w:jc w:val="left"/>
      </w:pPr>
      <w:r>
        <w:rPr>
          <w:rFonts w:ascii="Consolas" w:hAnsi="Consolas"/>
          <w:b w:val="false"/>
          <w:i w:val="false"/>
          <w:color w:val="000000"/>
          <w:sz w:val="22"/>
        </w:rPr>
        <w:t>  bullets[i].update()</w:t>
      </w:r>
    </w:p>
    <w:p>
      <w:pPr>
        <w:spacing w:after="0"/>
        <w:ind w:left="120"/>
        <w:jc w:val="left"/>
      </w:pPr>
      <w:r>
        <w:rPr>
          <w:rFonts w:ascii="Consolas" w:hAnsi="Consolas"/>
          <w:b w:val="false"/>
          <w:i w:val="false"/>
          <w:color w:val="000000"/>
          <w:sz w:val="22"/>
        </w:rPr>
        <w:t>  if (bullets[i].checkCol())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bullets.splice(i, 1)</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waveUpdater() // Check if we need to update the wave only when someone dies</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w:t>
      </w:r>
    </w:p>
    <w:p>
      <w:pPr>
        <w:spacing w:after="0"/>
        <w:ind w:left="120"/>
        <w:jc w:val="left"/>
      </w:pPr>
      <w:r>
        <w:br/>
      </w:r>
    </w:p>
    <w:p>
      <w:pPr>
        <w:spacing w:after="0"/>
        <w:ind w:left="120"/>
        <w:jc w:val="left"/>
      </w:pPr>
      <w:r>
        <w:rPr>
          <w:rFonts w:ascii="Cambria" w:hAnsi="Cambria"/>
          <w:b/>
          <w:i w:val="false"/>
          <w:color w:val="000000"/>
          <w:sz w:val="22"/>
        </w:rPr>
        <w:t>Funktioner </w:t>
      </w:r>
    </w:p>
    <w:p>
      <w:pPr>
        <w:numPr>
          <w:ilvl w:val="0"/>
          <w:numId w:val="94"/>
        </w:numPr>
        <w:spacing w:after="0"/>
        <w:jc w:val="left"/>
      </w:pPr>
      <w:r>
        <w:rPr>
          <w:rFonts w:ascii="Cambria" w:hAnsi="Cambria"/>
          <w:b w:val="false"/>
          <w:i w:val="false"/>
          <w:color w:val="000000"/>
          <w:sz w:val="22"/>
        </w:rPr>
        <w:t>Hvad er funktioner?</w:t>
      </w:r>
    </w:p>
    <w:p>
      <w:pPr>
        <w:numPr>
          <w:ilvl w:val="0"/>
          <w:numId w:val="95"/>
        </w:numPr>
        <w:spacing w:after="0"/>
        <w:jc w:val="left"/>
      </w:pPr>
      <w:r>
        <w:rPr>
          <w:rFonts w:ascii="Cambria" w:hAnsi="Cambria"/>
          <w:b w:val="false"/>
          <w:i w:val="false"/>
          <w:color w:val="000000"/>
          <w:sz w:val="22"/>
        </w:rPr>
        <w:t>En funktion i programmering er lidt det samme som i matematik. I matematik vil vi skrive en funktion som for eksempel f(x) = 2x, hvor vi har et input x og får et output y. Det er også det vi gør med programmering, det skrives dog anderledes. I JavaScript vil vi skrive den samme funktion således:</w:t>
      </w:r>
    </w:p>
    <w:p>
      <w:pPr>
        <w:spacing w:after="0"/>
        <w:ind w:left="120"/>
        <w:jc w:val="left"/>
      </w:pPr>
      <w:r>
        <w:rPr>
          <w:rFonts w:ascii="Consolas" w:hAnsi="Consolas"/>
          <w:b w:val="false"/>
          <w:i w:val="false"/>
          <w:color w:val="000000"/>
          <w:sz w:val="22"/>
        </w:rPr>
        <w:t>function f(x)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return 2*x // returnere med det samme</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Eller</w:t>
      </w:r>
    </w:p>
    <w:p>
      <w:pPr>
        <w:spacing w:after="0"/>
        <w:ind w:left="120"/>
        <w:jc w:val="left"/>
      </w:pPr>
      <w:r>
        <w:rPr>
          <w:rFonts w:ascii="Consolas" w:hAnsi="Consolas"/>
          <w:b w:val="false"/>
          <w:i w:val="false"/>
          <w:color w:val="000000"/>
          <w:sz w:val="22"/>
        </w:rPr>
        <w:t>function f(x)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var y = 2*x</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return y // det gør det samme</w:t>
      </w:r>
    </w:p>
    <w:p>
      <w:pPr>
        <w:spacing w:after="0"/>
        <w:ind w:left="120"/>
        <w:jc w:val="left"/>
      </w:pPr>
      <w:r>
        <w:rPr>
          <w:rFonts w:ascii="Consolas" w:hAnsi="Consolas"/>
          <w:b w:val="false"/>
          <w:i w:val="false"/>
          <w:color w:val="000000"/>
          <w:sz w:val="22"/>
        </w:rPr>
        <w:t>}</w:t>
      </w:r>
    </w:p>
    <w:p>
      <w:pPr>
        <w:numPr>
          <w:ilvl w:val="0"/>
          <w:numId w:val="96"/>
        </w:numPr>
        <w:spacing w:after="0"/>
        <w:jc w:val="left"/>
      </w:pPr>
      <w:r>
        <w:rPr>
          <w:rFonts w:ascii="Cambria" w:hAnsi="Cambria"/>
          <w:b w:val="false"/>
          <w:i w:val="false"/>
          <w:color w:val="000000"/>
          <w:sz w:val="22"/>
        </w:rPr>
        <w:t>Dog kan vi i programmering også få funktioner til at returnere mere end i konventionel matematik.</w:t>
      </w:r>
    </w:p>
    <w:p>
      <w:pPr>
        <w:numPr>
          <w:ilvl w:val="0"/>
          <w:numId w:val="97"/>
        </w:numPr>
        <w:spacing w:after="0"/>
        <w:jc w:val="left"/>
      </w:pPr>
      <w:r>
        <w:rPr>
          <w:rFonts w:ascii="Cambria" w:hAnsi="Cambria"/>
          <w:b w:val="false"/>
          <w:i w:val="false"/>
          <w:color w:val="000000"/>
          <w:sz w:val="22"/>
        </w:rPr>
        <w:t>Vi bruger ofte funktioner som indirekte returnere noget, fx:</w:t>
      </w:r>
    </w:p>
    <w:p>
      <w:pPr>
        <w:spacing w:after="0"/>
        <w:ind w:left="120"/>
        <w:jc w:val="left"/>
      </w:pPr>
      <w:r>
        <w:rPr>
          <w:rFonts w:ascii="Consolas" w:hAnsi="Consolas"/>
          <w:b w:val="false"/>
          <w:i w:val="false"/>
          <w:color w:val="000000"/>
          <w:sz w:val="22"/>
        </w:rPr>
        <w:t>class Enemy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move() { // da det er en funktion i en class skal man ikke skrive function først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this.x += enemyDir</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numPr>
          <w:ilvl w:val="0"/>
          <w:numId w:val="98"/>
        </w:numPr>
        <w:spacing w:after="0"/>
        <w:jc w:val="left"/>
      </w:pPr>
      <w:r>
        <w:rPr>
          <w:rFonts w:ascii="Cambria" w:hAnsi="Cambria"/>
          <w:b w:val="false"/>
          <w:i w:val="false"/>
          <w:color w:val="000000"/>
          <w:sz w:val="22"/>
        </w:rPr>
        <w:t>Her returneres der ikke noget dog ændre det stadig data.</w:t>
      </w:r>
    </w:p>
    <w:p>
      <w:pPr>
        <w:numPr>
          <w:ilvl w:val="0"/>
          <w:numId w:val="99"/>
        </w:numPr>
        <w:spacing w:after="0"/>
        <w:jc w:val="left"/>
      </w:pPr>
      <w:r>
        <w:rPr>
          <w:rFonts w:ascii="Cambria" w:hAnsi="Cambria"/>
          <w:b w:val="false"/>
          <w:i w:val="false"/>
          <w:color w:val="000000"/>
          <w:sz w:val="22"/>
        </w:rPr>
        <w:t>Funktioner er smarte da de kan genbruges</w:t>
      </w:r>
      <w:r>
        <w:rPr>
          <w:rFonts w:ascii="Cambria" w:hAnsi="Cambria"/>
          <w:b w:val="false"/>
          <w:i w:val="false"/>
          <w:color w:val="000000"/>
          <w:sz w:val="22"/>
        </w:rPr>
        <w:t xml:space="preserve"> </w:t>
      </w:r>
      <w:r>
        <w:rPr>
          <w:rFonts w:ascii="Cambria" w:hAnsi="Cambria"/>
          <w:b w:val="false"/>
          <w:i w:val="false"/>
          <w:color w:val="000000"/>
          <w:sz w:val="22"/>
        </w:rPr>
        <w:t>(hvis</w:t>
      </w:r>
      <w:r>
        <w:rPr>
          <w:rFonts w:ascii="Cambria" w:hAnsi="Cambria"/>
          <w:b w:val="false"/>
          <w:i w:val="false"/>
          <w:color w:val="000000"/>
          <w:sz w:val="22"/>
        </w:rPr>
        <w:t xml:space="preserve"> de er skrevet korrekt!)</w:t>
      </w:r>
    </w:p>
    <w:p>
      <w:pPr>
        <w:numPr>
          <w:ilvl w:val="0"/>
          <w:numId w:val="100"/>
        </w:numPr>
        <w:spacing w:after="0"/>
        <w:jc w:val="left"/>
      </w:pPr>
      <w:r>
        <w:rPr>
          <w:rFonts w:ascii="Cambria" w:hAnsi="Cambria"/>
          <w:b w:val="false"/>
          <w:i w:val="false"/>
          <w:color w:val="000000"/>
          <w:sz w:val="22"/>
        </w:rPr>
        <w:t>Funktioner kan også have default værdier hvis der ikke er givet argumenter.</w:t>
      </w:r>
    </w:p>
    <w:p>
      <w:pPr>
        <w:spacing w:after="0"/>
        <w:ind w:left="120"/>
        <w:jc w:val="left"/>
      </w:pPr>
      <w:r>
        <w:rPr>
          <w:rFonts w:ascii="Consolas" w:hAnsi="Consolas"/>
          <w:b w:val="false"/>
          <w:i w:val="false"/>
          <w:color w:val="000000"/>
          <w:sz w:val="22"/>
        </w:rPr>
        <w:t>function f(x=2)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return 2*x</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console.log(f()) // 4</w:t>
      </w:r>
    </w:p>
    <w:p>
      <w:pPr>
        <w:spacing w:after="0"/>
        <w:ind w:left="120"/>
        <w:jc w:val="left"/>
      </w:pPr>
      <w:r>
        <w:rPr>
          <w:rFonts w:ascii="Consolas" w:hAnsi="Consolas"/>
          <w:b w:val="false"/>
          <w:i w:val="false"/>
          <w:color w:val="000000"/>
          <w:sz w:val="22"/>
        </w:rPr>
        <w:t>console.log(f(2)) // 4</w:t>
      </w:r>
    </w:p>
    <w:p>
      <w:pPr>
        <w:spacing w:after="0"/>
        <w:ind w:left="120"/>
        <w:jc w:val="left"/>
      </w:pPr>
      <w:r>
        <w:rPr>
          <w:rFonts w:ascii="Consolas" w:hAnsi="Consolas"/>
          <w:b w:val="false"/>
          <w:i w:val="false"/>
          <w:color w:val="000000"/>
          <w:sz w:val="22"/>
        </w:rPr>
        <w:t>console.log(f(3)) // 6</w:t>
      </w:r>
    </w:p>
    <w:p>
      <w:pPr>
        <w:numPr>
          <w:ilvl w:val="0"/>
          <w:numId w:val="101"/>
        </w:numPr>
        <w:spacing w:after="0"/>
        <w:jc w:val="left"/>
      </w:pPr>
      <w:r>
        <w:rPr>
          <w:rFonts w:ascii="Cambria" w:hAnsi="Cambria"/>
          <w:b w:val="false"/>
          <w:i w:val="false"/>
          <w:color w:val="000000"/>
          <w:sz w:val="22"/>
        </w:rPr>
        <w:t>Beskriv følgende: </w:t>
      </w:r>
    </w:p>
    <w:p>
      <w:pPr>
        <w:numPr>
          <w:ilvl w:val="1"/>
          <w:numId w:val="101"/>
        </w:numPr>
        <w:spacing w:after="0"/>
        <w:jc w:val="left"/>
      </w:pPr>
      <w:r>
        <w:rPr>
          <w:rFonts w:ascii="Cambria" w:hAnsi="Cambria"/>
          <w:b w:val="false"/>
          <w:i w:val="false"/>
          <w:color w:val="000000"/>
          <w:sz w:val="22"/>
        </w:rPr>
        <w:t>Navngivning af funktion</w:t>
      </w:r>
    </w:p>
    <w:p>
      <w:pPr>
        <w:numPr>
          <w:ilvl w:val="0"/>
          <w:numId w:val="102"/>
        </w:numPr>
        <w:spacing w:after="0"/>
        <w:jc w:val="left"/>
      </w:pPr>
      <w:r>
        <w:rPr>
          <w:rFonts w:ascii="Cambria" w:hAnsi="Cambria"/>
          <w:b w:val="false"/>
          <w:i w:val="false"/>
          <w:color w:val="000000"/>
          <w:sz w:val="22"/>
        </w:rPr>
        <w:t>Når man laver en funktion skriver man function og derefter navnet.</w:t>
      </w:r>
    </w:p>
    <w:p>
      <w:pPr>
        <w:spacing w:after="0"/>
        <w:ind w:left="120"/>
        <w:jc w:val="left"/>
      </w:pPr>
      <w:r>
        <w:rPr>
          <w:rFonts w:ascii="Consolas" w:hAnsi="Consolas"/>
          <w:b w:val="false"/>
          <w:i w:val="false"/>
          <w:color w:val="000000"/>
          <w:sz w:val="22"/>
        </w:rPr>
        <w:t>function navnPåFunktion()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numPr>
          <w:ilvl w:val="1"/>
          <w:numId w:val="103"/>
        </w:numPr>
        <w:spacing w:after="0"/>
        <w:jc w:val="left"/>
      </w:pPr>
      <w:r>
        <w:rPr>
          <w:rFonts w:ascii="Cambria" w:hAnsi="Cambria"/>
          <w:b w:val="false"/>
          <w:i w:val="false"/>
          <w:color w:val="000000"/>
          <w:sz w:val="22"/>
        </w:rPr>
        <w:t>Parametre og argumenter i funktioner </w:t>
      </w:r>
    </w:p>
    <w:p>
      <w:pPr>
        <w:numPr>
          <w:ilvl w:val="0"/>
          <w:numId w:val="104"/>
        </w:numPr>
        <w:spacing w:after="0"/>
        <w:jc w:val="left"/>
      </w:pPr>
      <w:r>
        <w:rPr>
          <w:rFonts w:ascii="Cambria" w:hAnsi="Cambria"/>
          <w:b w:val="false"/>
          <w:i w:val="false"/>
          <w:color w:val="000000"/>
          <w:sz w:val="22"/>
        </w:rPr>
        <w:t>Med det tideligere eksempel f(x) = 2x</w:t>
      </w:r>
    </w:p>
    <w:p>
      <w:pPr>
        <w:spacing w:after="0"/>
        <w:ind w:left="120"/>
        <w:jc w:val="left"/>
      </w:pPr>
      <w:r>
        <w:rPr>
          <w:rFonts w:ascii="Consolas" w:hAnsi="Consolas"/>
          <w:b w:val="false"/>
          <w:i w:val="false"/>
          <w:color w:val="000000"/>
          <w:sz w:val="22"/>
        </w:rPr>
        <w:t>function f(x) { // Her er x et parameter</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return 2*x</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for (var x = 0; x &lt; 10; x++)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console.log(f(x)) // Her er x et argument</w:t>
      </w:r>
    </w:p>
    <w:p>
      <w:pPr>
        <w:spacing w:after="0"/>
        <w:ind w:left="120"/>
        <w:jc w:val="left"/>
      </w:pPr>
      <w:r>
        <w:rPr>
          <w:rFonts w:ascii="Consolas" w:hAnsi="Consolas"/>
          <w:b w:val="false"/>
          <w:i w:val="false"/>
          <w:color w:val="000000"/>
          <w:sz w:val="22"/>
        </w:rPr>
        <w:t>}</w:t>
      </w:r>
    </w:p>
    <w:p>
      <w:pPr>
        <w:numPr>
          <w:ilvl w:val="0"/>
          <w:numId w:val="105"/>
        </w:numPr>
        <w:spacing w:after="0"/>
        <w:jc w:val="left"/>
      </w:pPr>
      <w:r>
        <w:rPr>
          <w:rFonts w:ascii="Cambria" w:hAnsi="Cambria"/>
          <w:b w:val="false"/>
          <w:i w:val="false"/>
          <w:color w:val="000000"/>
          <w:sz w:val="22"/>
        </w:rPr>
        <w:t>Et parameter er det funktionen er defineret med.</w:t>
      </w:r>
    </w:p>
    <w:p>
      <w:pPr>
        <w:numPr>
          <w:ilvl w:val="0"/>
          <w:numId w:val="106"/>
        </w:numPr>
        <w:spacing w:after="0"/>
        <w:jc w:val="left"/>
      </w:pPr>
      <w:r>
        <w:rPr>
          <w:rFonts w:ascii="Cambria" w:hAnsi="Cambria"/>
          <w:b w:val="false"/>
          <w:i w:val="false"/>
          <w:color w:val="000000"/>
          <w:sz w:val="22"/>
        </w:rPr>
        <w:t>Et argument er det man giver funktionen som input.</w:t>
      </w:r>
    </w:p>
    <w:p>
      <w:pPr>
        <w:numPr>
          <w:ilvl w:val="1"/>
          <w:numId w:val="107"/>
        </w:numPr>
        <w:spacing w:after="0"/>
        <w:jc w:val="left"/>
      </w:pPr>
      <w:r>
        <w:rPr>
          <w:rFonts w:ascii="Cambria" w:hAnsi="Cambria"/>
          <w:b w:val="false"/>
          <w:i w:val="false"/>
          <w:color w:val="000000"/>
          <w:sz w:val="22"/>
        </w:rPr>
        <w:t>Return-value i funktioner </w:t>
      </w:r>
    </w:p>
    <w:p>
      <w:pPr>
        <w:numPr>
          <w:ilvl w:val="0"/>
          <w:numId w:val="108"/>
        </w:numPr>
        <w:spacing w:after="0"/>
        <w:jc w:val="left"/>
      </w:pPr>
      <w:r>
        <w:rPr>
          <w:rFonts w:ascii="Cambria" w:hAnsi="Cambria"/>
          <w:b w:val="false"/>
          <w:i w:val="false"/>
          <w:color w:val="000000"/>
          <w:sz w:val="22"/>
        </w:rPr>
        <w:t>En funktion kan returnere alle variabel typer.</w:t>
      </w:r>
    </w:p>
    <w:p>
      <w:pPr>
        <w:numPr>
          <w:ilvl w:val="0"/>
          <w:numId w:val="109"/>
        </w:numPr>
        <w:spacing w:after="0"/>
        <w:jc w:val="left"/>
      </w:pPr>
      <w:r>
        <w:rPr>
          <w:rFonts w:ascii="Cambria" w:hAnsi="Cambria"/>
          <w:b w:val="false"/>
          <w:i w:val="false"/>
          <w:color w:val="000000"/>
          <w:sz w:val="22"/>
        </w:rPr>
        <w:t>I den funktion vist før returnere den et integar. Men det er ofte boolean værdier. Her skriver man return true. Men funktioner behøver nødvendigvis ikke at returnere noget</w:t>
      </w:r>
      <w:r>
        <w:rPr>
          <w:rFonts w:ascii="Cambria" w:hAnsi="Cambria"/>
          <w:b w:val="false"/>
          <w:i w:val="false"/>
          <w:color w:val="000000"/>
          <w:sz w:val="22"/>
        </w:rPr>
        <w:t xml:space="preserve"> </w:t>
      </w:r>
      <w:r>
        <w:rPr>
          <w:rFonts w:ascii="Cambria" w:hAnsi="Cambria"/>
          <w:b w:val="false"/>
          <w:i w:val="false"/>
          <w:color w:val="000000"/>
          <w:sz w:val="22"/>
        </w:rPr>
        <w:t>(som</w:t>
      </w:r>
      <w:r>
        <w:rPr>
          <w:rFonts w:ascii="Cambria" w:hAnsi="Cambria"/>
          <w:b w:val="false"/>
          <w:i w:val="false"/>
          <w:color w:val="000000"/>
          <w:sz w:val="22"/>
        </w:rPr>
        <w:t xml:space="preserve"> vist i move()).</w:t>
      </w:r>
    </w:p>
    <w:p>
      <w:pPr>
        <w:numPr>
          <w:ilvl w:val="0"/>
          <w:numId w:val="110"/>
        </w:numPr>
        <w:spacing w:after="0"/>
        <w:jc w:val="left"/>
      </w:pPr>
      <w:r>
        <w:br/>
      </w:r>
    </w:p>
    <w:p>
      <w:pPr>
        <w:numPr>
          <w:ilvl w:val="0"/>
          <w:numId w:val="111"/>
        </w:numPr>
        <w:spacing w:after="0"/>
        <w:jc w:val="left"/>
      </w:pPr>
      <w:r>
        <w:rPr>
          <w:rFonts w:ascii="Cambria" w:hAnsi="Cambria"/>
          <w:b w:val="false"/>
          <w:i w:val="false"/>
          <w:color w:val="000000"/>
          <w:sz w:val="22"/>
        </w:rPr>
        <w:t>Kodeeksempler hvor du har brugt funktioner i din egen kode</w:t>
      </w:r>
    </w:p>
    <w:p>
      <w:pPr>
        <w:spacing w:after="0"/>
        <w:ind w:left="120"/>
        <w:jc w:val="left"/>
      </w:pPr>
      <w:r>
        <w:rPr>
          <w:rFonts w:ascii="Cambria" w:hAnsi="Cambria"/>
          <w:b w:val="false"/>
          <w:i w:val="false"/>
          <w:color w:val="000000"/>
          <w:sz w:val="22"/>
        </w:rPr>
        <w:t>Her er et eksempel på en funktion. Vi skal tjekke om objekter kollidere</w:t>
      </w:r>
      <w:r>
        <w:rPr>
          <w:rFonts w:ascii="Cambria" w:hAnsi="Cambria"/>
          <w:b w:val="false"/>
          <w:i w:val="false"/>
          <w:color w:val="000000"/>
          <w:sz w:val="22"/>
        </w:rPr>
        <w:t xml:space="preserve"> </w:t>
      </w:r>
      <w:r>
        <w:rPr>
          <w:rFonts w:ascii="Cambria" w:hAnsi="Cambria"/>
          <w:b w:val="false"/>
          <w:i w:val="false"/>
          <w:color w:val="000000"/>
          <w:sz w:val="22"/>
        </w:rPr>
        <w:t>(bullet</w:t>
      </w:r>
      <w:r>
        <w:rPr>
          <w:rFonts w:ascii="Cambria" w:hAnsi="Cambria"/>
          <w:b w:val="false"/>
          <w:i w:val="false"/>
          <w:color w:val="000000"/>
          <w:sz w:val="22"/>
        </w:rPr>
        <w:t xml:space="preserve"> og andet objekt), i stedet for at skrive kollisionskoden for fjender og derefter spilleren kan vi lave en samlet funktion. Denne funktion tager 2 parametre, det er de 2 objekter. Derefter tjekker den om det første objekt er indenfor det andet objekt.</w:t>
      </w:r>
    </w:p>
    <w:p>
      <w:pPr>
        <w:spacing w:after="0"/>
        <w:ind w:left="120"/>
        <w:jc w:val="left"/>
      </w:pPr>
      <w:r>
        <w:rPr>
          <w:rFonts w:ascii="Consolas" w:hAnsi="Consolas"/>
          <w:b w:val="false"/>
          <w:i w:val="false"/>
          <w:color w:val="000000"/>
          <w:sz w:val="22"/>
        </w:rPr>
        <w:t>function checkColObj(obj1, obj2) {</w:t>
      </w:r>
    </w:p>
    <w:p>
      <w:pPr>
        <w:spacing w:after="0"/>
        <w:ind w:left="120"/>
        <w:jc w:val="left"/>
      </w:pPr>
      <w:r>
        <w:rPr>
          <w:rFonts w:ascii="Consolas" w:hAnsi="Consolas"/>
          <w:b w:val="false"/>
          <w:i w:val="false"/>
          <w:color w:val="000000"/>
          <w:sz w:val="22"/>
        </w:rPr>
        <w:t>  if (obj1.x + obj1.w &gt;= obj2.x &amp;&amp; obj1.x &lt;= obj2.x + obj2.w) { // Check x</w:t>
      </w:r>
    </w:p>
    <w:p>
      <w:pPr>
        <w:spacing w:after="0"/>
        <w:ind w:left="120"/>
        <w:jc w:val="left"/>
      </w:pPr>
      <w:r>
        <w:rPr>
          <w:rFonts w:ascii="Consolas" w:hAnsi="Consolas"/>
          <w:b w:val="false"/>
          <w:i w:val="false"/>
          <w:color w:val="000000"/>
          <w:sz w:val="22"/>
        </w:rPr>
        <w:t>    if (obj1.y + obj1.h &gt;= obj2.y &amp;&amp; obj1.y &lt;= obj2.y + obj2.h) { // Check y</w:t>
      </w:r>
    </w:p>
    <w:p>
      <w:pPr>
        <w:spacing w:after="0"/>
        <w:ind w:left="120"/>
        <w:jc w:val="left"/>
      </w:pPr>
      <w:r>
        <w:rPr>
          <w:rFonts w:ascii="Consolas" w:hAnsi="Consolas"/>
          <w:b w:val="false"/>
          <w:i w:val="false"/>
          <w:color w:val="000000"/>
          <w:sz w:val="22"/>
        </w:rPr>
        <w:t>      return true // Objekterne kollidere</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return false // Objekterne kollidere IKKE</w:t>
      </w:r>
    </w:p>
    <w:p>
      <w:pPr>
        <w:spacing w:after="0"/>
        <w:ind w:left="120"/>
        <w:jc w:val="left"/>
      </w:pPr>
      <w:r>
        <w:rPr>
          <w:rFonts w:ascii="Consolas" w:hAnsi="Consolas"/>
          <w:b w:val="false"/>
          <w:i w:val="false"/>
          <w:color w:val="000000"/>
          <w:sz w:val="22"/>
        </w:rPr>
        <w:t>}</w:t>
      </w:r>
    </w:p>
    <w:p>
      <w:pPr>
        <w:spacing w:after="0"/>
        <w:ind w:left="120"/>
        <w:jc w:val="left"/>
      </w:pPr>
      <w:r>
        <w:drawing>
          <wp:inline distT="0" distB="0" distL="0" distR="0">
            <wp:extent cx="5943600" cy="42441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943600" cy="4244102"/>
                    </a:xfrm>
                    <a:prstGeom prst="rect">
                      <a:avLst/>
                    </a:prstGeom>
                  </pic:spPr>
                </pic:pic>
              </a:graphicData>
            </a:graphic>
          </wp:inline>
        </w:drawing>
      </w:r>
    </w:p>
    <w:p>
      <w:pPr>
        <w:spacing w:after="0"/>
        <w:ind w:left="120"/>
        <w:jc w:val="left"/>
      </w:pPr>
      <w:r>
        <w:rPr>
          <w:rFonts w:ascii="Cambria" w:hAnsi="Cambria"/>
          <w:b w:val="false"/>
          <w:i w:val="false"/>
          <w:color w:val="000000"/>
          <w:sz w:val="22"/>
        </w:rPr>
        <w:t>Jeg har prøvet at forklare hvad der sker med en tegning, hvor den sorte boks er en fjende, og de grønne</w:t>
      </w:r>
      <w:r>
        <w:rPr>
          <w:rFonts w:ascii="Cambria" w:hAnsi="Cambria"/>
          <w:b w:val="false"/>
          <w:i w:val="false"/>
          <w:color w:val="000000"/>
          <w:sz w:val="22"/>
        </w:rPr>
        <w:t xml:space="preserve"> </w:t>
      </w:r>
      <w:r>
        <w:rPr>
          <w:rFonts w:ascii="Cambria" w:hAnsi="Cambria"/>
          <w:b w:val="false"/>
          <w:i w:val="false"/>
          <w:color w:val="000000"/>
          <w:sz w:val="22"/>
        </w:rPr>
        <w:t>(og</w:t>
      </w:r>
      <w:r>
        <w:rPr>
          <w:rFonts w:ascii="Cambria" w:hAnsi="Cambria"/>
          <w:b w:val="false"/>
          <w:i w:val="false"/>
          <w:color w:val="000000"/>
          <w:sz w:val="22"/>
        </w:rPr>
        <w:t xml:space="preserve"> røde) bokse er skud.</w:t>
      </w:r>
    </w:p>
    <w:p>
      <w:pPr>
        <w:spacing w:after="0"/>
        <w:ind w:left="120"/>
        <w:jc w:val="left"/>
      </w:pPr>
      <w:r>
        <w:rPr>
          <w:rFonts w:ascii="Cambria" w:hAnsi="Cambria"/>
          <w:b w:val="false"/>
          <w:i w:val="false"/>
          <w:color w:val="000000"/>
          <w:sz w:val="22"/>
        </w:rPr>
        <w:t>Når vi kigger på den første linje af koden i funktionen ser vi:</w:t>
      </w:r>
    </w:p>
    <w:p>
      <w:pPr>
        <w:spacing w:after="0"/>
        <w:ind w:left="120"/>
        <w:jc w:val="left"/>
      </w:pPr>
      <w:r>
        <w:rPr>
          <w:rFonts w:ascii="Consolas" w:hAnsi="Consolas"/>
          <w:b w:val="false"/>
          <w:i w:val="false"/>
          <w:color w:val="000000"/>
          <w:sz w:val="22"/>
        </w:rPr>
        <w:t>if (obj1.x + obj1.w &gt;= obj2.x &amp;&amp; obj1.x &lt;= obj2.x + obj2.w) { // Check x</w:t>
      </w:r>
    </w:p>
    <w:p>
      <w:pPr>
        <w:spacing w:after="0"/>
        <w:ind w:left="120"/>
        <w:jc w:val="left"/>
      </w:pPr>
      <w:r>
        <w:rPr>
          <w:rFonts w:ascii="Cambria" w:hAnsi="Cambria"/>
          <w:b w:val="false"/>
          <w:i w:val="false"/>
          <w:color w:val="000000"/>
          <w:sz w:val="22"/>
        </w:rPr>
        <w:t>Der kollidere punkt 1 med fjenden fordi at dens x + w</w:t>
      </w:r>
      <w:r>
        <w:rPr>
          <w:rFonts w:ascii="Cambria" w:hAnsi="Cambria"/>
          <w:b w:val="false"/>
          <w:i w:val="false"/>
          <w:color w:val="000000"/>
          <w:sz w:val="22"/>
        </w:rPr>
        <w:t xml:space="preserve"> </w:t>
      </w:r>
      <w:r>
        <w:rPr>
          <w:rFonts w:ascii="Cambria" w:hAnsi="Cambria"/>
          <w:b w:val="false"/>
          <w:i w:val="false"/>
          <w:color w:val="000000"/>
          <w:sz w:val="22"/>
        </w:rPr>
        <w:t>(width)</w:t>
      </w:r>
      <w:r>
        <w:rPr>
          <w:rFonts w:ascii="Cambria" w:hAnsi="Cambria"/>
          <w:b w:val="false"/>
          <w:i w:val="false"/>
          <w:color w:val="000000"/>
          <w:sz w:val="22"/>
        </w:rPr>
        <w:t xml:space="preserve"> er mere end fjendens x koordinat. Dens x også mindre end fjendens x + w. Derfor kollidere den på x-aksen. Og det samme tjek er for y-aksen.</w:t>
      </w:r>
    </w:p>
    <w:p>
      <w:pPr>
        <w:spacing w:after="0"/>
        <w:ind w:left="120"/>
        <w:jc w:val="left"/>
      </w:pPr>
      <w:r>
        <w:rPr>
          <w:rFonts w:ascii="Cambria" w:hAnsi="Cambria"/>
          <w:b/>
          <w:i w:val="false"/>
          <w:color w:val="000000"/>
          <w:sz w:val="22"/>
        </w:rPr>
        <w:t>Hvad er P5.js?</w:t>
      </w:r>
    </w:p>
    <w:p>
      <w:pPr>
        <w:spacing w:after="0"/>
        <w:ind w:left="120"/>
        <w:jc w:val="left"/>
      </w:pPr>
      <w:r>
        <w:rPr>
          <w:rFonts w:ascii="Cambria" w:hAnsi="Cambria"/>
          <w:b w:val="false"/>
          <w:i w:val="false"/>
          <w:color w:val="000000"/>
          <w:sz w:val="22"/>
        </w:rPr>
        <w:t>P5.js er et bibliotek til javascript.</w:t>
      </w:r>
    </w:p>
    <w:p>
      <w:pPr>
        <w:spacing w:after="0"/>
        <w:ind w:left="120"/>
        <w:jc w:val="left"/>
      </w:pPr>
      <w:r>
        <w:rPr>
          <w:rFonts w:ascii="Cambria" w:hAnsi="Cambria"/>
          <w:b w:val="false"/>
          <w:i w:val="false"/>
          <w:color w:val="000000"/>
          <w:sz w:val="22"/>
        </w:rPr>
        <w:t>Det er lavet til at køre på et HTML canvas element.</w:t>
      </w:r>
    </w:p>
    <w:p>
      <w:pPr>
        <w:spacing w:after="0"/>
        <w:ind w:left="120"/>
        <w:jc w:val="left"/>
      </w:pPr>
      <w:r>
        <w:rPr>
          <w:rFonts w:ascii="Cambria" w:hAnsi="Cambria"/>
          <w:b w:val="false"/>
          <w:i w:val="false"/>
          <w:color w:val="000000"/>
          <w:sz w:val="22"/>
        </w:rPr>
        <w:t>Det er smart fordi det gør det nemt at lave spil, visualiseringer, og meget mere. Vi bruger det til at lave spil, her gør vi brug af mange af de indbyggede elementer, og funktioner.</w:t>
      </w:r>
    </w:p>
    <w:p>
      <w:pPr>
        <w:spacing w:after="0"/>
        <w:ind w:left="120"/>
        <w:jc w:val="left"/>
      </w:pPr>
      <w:r>
        <w:rPr>
          <w:rFonts w:ascii="Cambria" w:hAnsi="Cambria"/>
          <w:b w:val="false"/>
          <w:i w:val="false"/>
          <w:color w:val="000000"/>
          <w:sz w:val="22"/>
        </w:rPr>
        <w:t>For eksempel har den funktionen setup. Det er en funktion som kun køre en gang. Det er smart fordi så kan vi definere variablernes værdier inde i den funktion, og så bliver de ikke definere 60 gange i sekundet. Funktionen draw køres 60 gange i sekundet. Det er et loop der kun slutter når vi stopper programmet. Her har vi alle objekters update funktioner og tegner baggrunden. Vi bruger også preload funktionen til at load billeder som er smart da det nogle gange tager noget tid at load billeder fra memory eller servere, derfor køre resten af koden først efter preload funktionen.</w:t>
      </w:r>
    </w:p>
    <w:p>
      <w:pPr>
        <w:spacing w:after="0"/>
        <w:ind w:left="120"/>
        <w:jc w:val="left"/>
      </w:pPr>
      <w:r>
        <w:br/>
      </w:r>
    </w:p>
    <w:p>
      <w:pPr>
        <w:pStyle w:val="Heading2"/>
        <w:spacing w:after="0"/>
        <w:ind w:left="120"/>
        <w:jc w:val="left"/>
      </w:pPr>
      <w:r>
        <w:rPr>
          <w:rFonts w:ascii="Cambria" w:hAnsi="Cambria"/>
          <w:color w:val="000000"/>
        </w:rPr>
        <w:t>Produktudvikling - forberedelse </w:t>
      </w:r>
    </w:p>
    <w:p>
      <w:pPr>
        <w:spacing w:after="0"/>
        <w:ind w:left="120"/>
        <w:jc w:val="left"/>
      </w:pPr>
      <w:r>
        <w:rPr>
          <w:rFonts w:ascii="Cambria" w:hAnsi="Cambria"/>
          <w:b w:val="false"/>
          <w:i w:val="false"/>
          <w:color w:val="000000"/>
          <w:sz w:val="22"/>
        </w:rPr>
        <w:t>Jeg vil lave det klassiske spil</w:t>
      </w:r>
      <w:r>
        <w:rPr>
          <w:rFonts w:ascii="Cambria" w:hAnsi="Cambria"/>
          <w:b w:val="false"/>
          <w:i w:val="false"/>
          <w:color w:val="000000"/>
          <w:sz w:val="22"/>
        </w:rPr>
        <w:t xml:space="preserve"> </w:t>
      </w:r>
      <w:r>
        <w:rPr>
          <w:rFonts w:ascii="Cambria" w:hAnsi="Cambria"/>
          <w:b w:val="false"/>
          <w:i w:val="false"/>
          <w:color w:val="000000"/>
          <w:sz w:val="22"/>
        </w:rPr>
        <w:t>“Space</w:t>
      </w:r>
      <w:r>
        <w:rPr>
          <w:rFonts w:ascii="Cambria" w:hAnsi="Cambria"/>
          <w:b w:val="false"/>
          <w:i w:val="false"/>
          <w:color w:val="000000"/>
          <w:sz w:val="22"/>
        </w:rPr>
        <w:t xml:space="preserve"> Invaders”, da spillet originalt er til arkademaskiner har jeg taget udgangspunkt i en replika fra</w:t>
      </w:r>
      <w:r>
        <w:rPr>
          <w:rFonts w:ascii="Cambria" w:hAnsi="Cambria"/>
          <w:b w:val="false"/>
          <w:i w:val="false"/>
          <w:color w:val="000000"/>
          <w:sz w:val="22"/>
        </w:rPr>
        <w:t xml:space="preserve"> </w:t>
      </w:r>
      <w:r>
        <w:rPr>
          <w:rFonts w:ascii="Cambria" w:hAnsi="Cambria"/>
          <w:b w:val="false"/>
          <w:i w:val="false"/>
          <w:color w:val="000000"/>
          <w:sz w:val="22"/>
        </w:rPr>
        <w:t>“</w:t>
      </w:r>
      <w:hyperlink r:id="rId7">
        <w:r>
          <w:rPr>
            <w:rFonts w:ascii="Cambria" w:hAnsi="Cambria"/>
            <w:b w:val="false"/>
            <w:i w:val="false"/>
            <w:color w:val="0000ff"/>
            <w:sz w:val="22"/>
            <w:u w:val="single"/>
          </w:rPr>
          <w:t>freeinvaders</w:t>
        </w:r>
      </w:hyperlink>
      <w:r>
        <w:rPr>
          <w:rFonts w:ascii="Cambria" w:hAnsi="Cambria"/>
          <w:b w:val="false"/>
          <w:i w:val="false"/>
          <w:color w:val="000000"/>
          <w:sz w:val="22"/>
        </w:rPr>
        <w:t>”.</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Det er for at se hvordan spillet fungere og så kan jeg derefter lave det selv.</w:t>
      </w:r>
    </w:p>
    <w:p>
      <w:pPr>
        <w:spacing w:after="0"/>
        <w:ind w:left="120"/>
        <w:jc w:val="left"/>
      </w:pPr>
      <w:r>
        <w:rPr>
          <w:rFonts w:ascii="Cambria" w:hAnsi="Cambria"/>
          <w:b w:val="false"/>
          <w:i w:val="false"/>
          <w:color w:val="000000"/>
          <w:sz w:val="22"/>
        </w:rPr>
        <w:t>Der er også brugt et sprite sheet fra</w:t>
      </w:r>
      <w:r>
        <w:rPr>
          <w:rFonts w:ascii="Cambria" w:hAnsi="Cambria"/>
          <w:b w:val="false"/>
          <w:i w:val="false"/>
          <w:color w:val="000000"/>
          <w:sz w:val="22"/>
        </w:rPr>
        <w:t xml:space="preserve"> </w:t>
      </w:r>
      <w:r>
        <w:rPr>
          <w:rFonts w:ascii="Cambria" w:hAnsi="Cambria"/>
          <w:b w:val="false"/>
          <w:i w:val="false"/>
          <w:color w:val="000000"/>
          <w:sz w:val="22"/>
        </w:rPr>
        <w:t>“</w:t>
      </w:r>
      <w:hyperlink r:id="rId8">
        <w:r>
          <w:rPr>
            <w:rFonts w:ascii="Cambria" w:hAnsi="Cambria"/>
            <w:b w:val="false"/>
            <w:i w:val="false"/>
            <w:color w:val="0000ff"/>
            <w:sz w:val="22"/>
            <w:u w:val="single"/>
          </w:rPr>
          <w:t>The</w:t>
        </w:r>
      </w:hyperlink>
      <w:hyperlink r:id="rId9">
        <w:r>
          <w:rPr>
            <w:rFonts w:ascii="Cambria" w:hAnsi="Cambria"/>
            <w:b w:val="false"/>
            <w:i w:val="false"/>
            <w:color w:val="0000ff"/>
            <w:sz w:val="22"/>
            <w:u w:val="single"/>
          </w:rPr>
          <w:t> Spriters Resource</w:t>
        </w:r>
      </w:hyperlink>
      <w:r>
        <w:rPr>
          <w:rFonts w:ascii="Cambria" w:hAnsi="Cambria"/>
          <w:b w:val="false"/>
          <w:i w:val="false"/>
          <w:color w:val="000000"/>
          <w:sz w:val="22"/>
        </w:rPr>
        <w:t>”</w:t>
      </w:r>
    </w:p>
    <w:p>
      <w:pPr>
        <w:spacing w:after="0"/>
        <w:ind w:left="120"/>
        <w:jc w:val="left"/>
      </w:pPr>
      <w:r>
        <w:rPr>
          <w:rFonts w:ascii="Cambria" w:hAnsi="Cambria"/>
          <w:b/>
          <w:i w:val="false"/>
          <w:color w:val="000000"/>
          <w:sz w:val="22"/>
        </w:rPr>
        <w:t> </w:t>
      </w:r>
      <w:r>
        <w:rPr>
          <w:rFonts w:ascii="Cambria" w:hAnsi="Cambria"/>
          <w:b/>
          <w:i w:val="false"/>
          <w:color w:val="000000"/>
          <w:sz w:val="22"/>
        </w:rPr>
        <w:t>Link til min kode</w:t>
      </w:r>
      <w:r>
        <w:rPr>
          <w:rFonts w:ascii="Cambria" w:hAnsi="Cambria"/>
          <w:b/>
          <w:i w:val="false"/>
          <w:color w:val="000000"/>
          <w:sz w:val="22"/>
        </w:rPr>
        <w:t xml:space="preserve"> </w:t>
      </w:r>
      <w:r>
        <w:rPr>
          <w:rFonts w:ascii="Cambria" w:hAnsi="Cambria"/>
          <w:b/>
          <w:i w:val="false"/>
          <w:color w:val="000000"/>
          <w:sz w:val="22"/>
        </w:rPr>
        <w:t>(ellers</w:t>
      </w:r>
      <w:r>
        <w:rPr>
          <w:rFonts w:ascii="Cambria" w:hAnsi="Cambria"/>
          <w:b/>
          <w:i w:val="false"/>
          <w:color w:val="000000"/>
          <w:sz w:val="22"/>
        </w:rPr>
        <w:t xml:space="preserve"> download i billag): </w:t>
      </w:r>
      <w:hyperlink r:id="rId10">
        <w:r>
          <w:rPr>
            <w:rFonts w:ascii="Cambria" w:hAnsi="Cambria"/>
            <w:b w:val="false"/>
            <w:i w:val="false"/>
            <w:color w:val="0000ff"/>
            <w:sz w:val="22"/>
            <w:u w:val="single"/>
          </w:rPr>
          <w:t>https://editor.p5js.org/Rufluenza/sketches/RPdxU9PyM</w:t>
        </w:r>
      </w:hyperlink>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Jeg startede med at lave spillet hvor alt blev tegnet med pixels, dog blev det hurtigt langsomt at køre da P5.js ikke er det mest optimale sprog. For at give den gamle effekt af arkade maskine versionen havde jeg også sat spillet til at køre med 2 FPS</w:t>
      </w:r>
      <w:r>
        <w:rPr>
          <w:rFonts w:ascii="Cambria" w:hAnsi="Cambria"/>
          <w:b w:val="false"/>
          <w:i w:val="false"/>
          <w:color w:val="000000"/>
          <w:sz w:val="22"/>
        </w:rPr>
        <w:t xml:space="preserve"> </w:t>
      </w:r>
      <w:r>
        <w:rPr>
          <w:rFonts w:ascii="Cambria" w:hAnsi="Cambria"/>
          <w:b w:val="false"/>
          <w:i w:val="false"/>
          <w:color w:val="000000"/>
          <w:sz w:val="22"/>
        </w:rPr>
        <w:t>(frames</w:t>
      </w:r>
      <w:r>
        <w:rPr>
          <w:rFonts w:ascii="Cambria" w:hAnsi="Cambria"/>
          <w:b w:val="false"/>
          <w:i w:val="false"/>
          <w:color w:val="000000"/>
          <w:sz w:val="22"/>
        </w:rPr>
        <w:t xml:space="preserve"> per second) men det føles også for langsomt. Derfor har jeg valgt at starte fra ny, hvor jeg bruger sprites og 60 FPS.</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i w:val="false"/>
          <w:color w:val="000000"/>
          <w:sz w:val="22"/>
        </w:rPr>
        <w:t>Papirskitser </w:t>
      </w:r>
    </w:p>
    <w:p>
      <w:pPr>
        <w:spacing w:after="0"/>
        <w:ind w:left="120"/>
        <w:jc w:val="left"/>
      </w:pPr>
      <w:r>
        <w:drawing>
          <wp:inline distT="0" distB="0" distL="0" distR="0">
            <wp:extent cx="5943600" cy="42441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943600" cy="4244102"/>
                    </a:xfrm>
                    <a:prstGeom prst="rect">
                      <a:avLst/>
                    </a:prstGeom>
                  </pic:spPr>
                </pic:pic>
              </a:graphicData>
            </a:graphic>
          </wp:inline>
        </w:drawing>
      </w:r>
    </w:p>
    <w:p>
      <w:pPr>
        <w:spacing w:after="0"/>
        <w:ind w:left="120"/>
        <w:jc w:val="left"/>
      </w:pPr>
      <w:r>
        <w:rPr>
          <w:rFonts w:ascii="Cambria" w:hAnsi="Cambria"/>
          <w:b w:val="false"/>
          <w:i w:val="false"/>
          <w:color w:val="000000"/>
          <w:sz w:val="22"/>
        </w:rPr>
        <w:t>Jeg har tegnet hvordan det vil se ud når spillet er igang. Spilleren skal kunne bevæge sig til højre og venstre, samt at kunne skyde. Jeg har også tegnet alle typer af fjender, bemærk at de skal være på samme række. Så er der 2 HUD elementer; score som viser hvor mange point man har. De afhænger af hvilke typer fjender man skyder, da de har forskellige point. Og lives, som viser spillerens sprite for hvert liv man har tilbage. Det var svært at vise på en pæn måde på tegningen men alle fjenderne bevæger sig i samme retning, med samme hastighed.</w:t>
      </w:r>
    </w:p>
    <w:p>
      <w:pPr>
        <w:spacing w:after="0"/>
        <w:ind w:left="120"/>
        <w:jc w:val="left"/>
      </w:pPr>
      <w:r>
        <w:br/>
      </w:r>
    </w:p>
    <w:p>
      <w:pPr>
        <w:spacing w:after="0"/>
        <w:ind w:left="120"/>
        <w:jc w:val="left"/>
      </w:pPr>
      <w:r>
        <w:rPr>
          <w:rFonts w:ascii="Cambria" w:hAnsi="Cambria"/>
          <w:b/>
          <w:i w:val="false"/>
          <w:color w:val="000000"/>
          <w:sz w:val="22"/>
        </w:rPr>
        <w:t>Wireframes </w:t>
      </w:r>
    </w:p>
    <w:p>
      <w:pPr>
        <w:spacing w:after="0"/>
        <w:ind w:left="120"/>
        <w:jc w:val="left"/>
      </w:pPr>
      <w:r>
        <w:rPr>
          <w:rFonts w:ascii="Cambria" w:hAnsi="Cambria"/>
          <w:b w:val="false"/>
          <w:i w:val="false"/>
          <w:color w:val="000000"/>
          <w:sz w:val="22"/>
        </w:rPr>
        <w:t>Spillet er delt op i 2 game states, play og game over.</w:t>
      </w:r>
    </w:p>
    <w:p>
      <w:pPr>
        <w:spacing w:after="0"/>
        <w:ind w:left="120"/>
        <w:jc w:val="left"/>
      </w:pPr>
      <w:r>
        <w:drawing>
          <wp:inline distT="0" distB="0" distL="0" distR="0">
            <wp:extent cx="5943600" cy="51805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943600" cy="5180570"/>
                    </a:xfrm>
                    <a:prstGeom prst="rect">
                      <a:avLst/>
                    </a:prstGeom>
                  </pic:spPr>
                </pic:pic>
              </a:graphicData>
            </a:graphic>
          </wp:inline>
        </w:drawing>
      </w:r>
    </w:p>
    <w:p>
      <w:pPr>
        <w:spacing w:after="0"/>
        <w:ind w:left="120"/>
        <w:jc w:val="left"/>
      </w:pPr>
      <w:r>
        <w:rPr>
          <w:rFonts w:ascii="Cambria" w:hAnsi="Cambria"/>
          <w:b w:val="false"/>
          <w:i w:val="false"/>
          <w:color w:val="000000"/>
          <w:sz w:val="22"/>
        </w:rPr>
        <w:t>Der skal være 2 tekst elementer, som skal være i venstre hjørne af skærmen.</w:t>
      </w:r>
    </w:p>
    <w:p>
      <w:pPr>
        <w:spacing w:after="0"/>
        <w:ind w:left="120"/>
        <w:jc w:val="left"/>
      </w:pPr>
      <w:r>
        <w:rPr>
          <w:rFonts w:ascii="Cambria" w:hAnsi="Cambria"/>
          <w:b w:val="false"/>
          <w:i w:val="false"/>
          <w:color w:val="000000"/>
          <w:sz w:val="22"/>
        </w:rPr>
        <w:t>Score skal vises med tekst og tal sprites fra et spriteSheet</w:t>
      </w:r>
      <w:r>
        <w:rPr>
          <w:rFonts w:ascii="Cambria" w:hAnsi="Cambria"/>
          <w:b w:val="false"/>
          <w:i w:val="false"/>
          <w:color w:val="000000"/>
          <w:sz w:val="22"/>
        </w:rPr>
        <w:t xml:space="preserve"> </w:t>
      </w:r>
      <w:r>
        <w:rPr>
          <w:rFonts w:ascii="Cambria" w:hAnsi="Cambria"/>
          <w:b w:val="false"/>
          <w:i w:val="false"/>
          <w:color w:val="000000"/>
          <w:sz w:val="22"/>
        </w:rPr>
        <w:t>(The</w:t>
      </w:r>
      <w:r>
        <w:rPr>
          <w:rFonts w:ascii="Cambria" w:hAnsi="Cambria"/>
          <w:b w:val="false"/>
          <w:i w:val="false"/>
          <w:color w:val="000000"/>
          <w:sz w:val="22"/>
        </w:rPr>
        <w:t xml:space="preserve"> Spriters Resource, 2021).</w:t>
      </w:r>
    </w:p>
    <w:p>
      <w:pPr>
        <w:spacing w:after="0"/>
        <w:ind w:left="120"/>
        <w:jc w:val="left"/>
      </w:pPr>
      <w:r>
        <w:rPr>
          <w:rFonts w:ascii="Cambria" w:hAnsi="Cambria"/>
          <w:b w:val="false"/>
          <w:i w:val="false"/>
          <w:color w:val="000000"/>
          <w:sz w:val="22"/>
        </w:rPr>
        <w:t>Lives skal også vises med tekst sprites dog skal der også vises de antal liv spilleren har med spillerens egen sprite. Fjenderne skal vises i et matrix, og de skal alle bevæge sig i samme retning. De kan skyde hvert 10. sekund plus et tilfældigt tal fra 0 til 10 for at de ikke alle skyder på samme tid. </w:t>
      </w:r>
    </w:p>
    <w:p>
      <w:pPr>
        <w:spacing w:after="0"/>
        <w:ind w:left="120"/>
        <w:jc w:val="left"/>
      </w:pPr>
      <w:r>
        <w:rPr>
          <w:rFonts w:ascii="Cambria" w:hAnsi="Cambria"/>
          <w:b w:val="false"/>
          <w:i w:val="false"/>
          <w:color w:val="000000"/>
          <w:sz w:val="22"/>
        </w:rPr>
        <w:t>Spilleren kan kun bevæge sig horisontalt.</w:t>
      </w:r>
    </w:p>
    <w:p>
      <w:pPr>
        <w:spacing w:after="0"/>
        <w:ind w:left="120"/>
        <w:jc w:val="left"/>
      </w:pPr>
      <w:r>
        <w:rPr>
          <w:rFonts w:ascii="Cambria" w:hAnsi="Cambria"/>
          <w:b w:val="false"/>
          <w:i w:val="false"/>
          <w:color w:val="000000"/>
          <w:sz w:val="22"/>
        </w:rPr>
        <w:t>Spilleren har 2 forskellige skyde mekanikker; </w:t>
      </w:r>
    </w:p>
    <w:p>
      <w:pPr>
        <w:spacing w:after="0"/>
        <w:ind w:left="120"/>
        <w:jc w:val="left"/>
      </w:pPr>
      <w:r>
        <w:rPr>
          <w:rFonts w:ascii="Cambria" w:hAnsi="Cambria"/>
          <w:b w:val="false"/>
          <w:i w:val="false"/>
          <w:color w:val="000000"/>
          <w:sz w:val="22"/>
        </w:rPr>
        <w:t>Når player.shootMechanic er</w:t>
      </w:r>
      <w:r>
        <w:rPr>
          <w:rFonts w:ascii="Cambria" w:hAnsi="Cambria"/>
          <w:b w:val="false"/>
          <w:i w:val="false"/>
          <w:color w:val="000000"/>
          <w:sz w:val="22"/>
        </w:rPr>
        <w:t xml:space="preserve"> </w:t>
      </w:r>
      <w:r>
        <w:rPr>
          <w:rFonts w:ascii="Cambria" w:hAnsi="Cambria"/>
          <w:b w:val="false"/>
          <w:i w:val="false"/>
          <w:color w:val="000000"/>
          <w:sz w:val="22"/>
        </w:rPr>
        <w:t>“time”</w:t>
      </w:r>
      <w:r>
        <w:rPr>
          <w:rFonts w:ascii="Cambria" w:hAnsi="Cambria"/>
          <w:b w:val="false"/>
          <w:i w:val="false"/>
          <w:color w:val="000000"/>
          <w:sz w:val="22"/>
        </w:rPr>
        <w:t xml:space="preserve"> er den tidsbaseret, hvor der er en cooldown timer der tæller ned.</w:t>
      </w:r>
    </w:p>
    <w:p>
      <w:pPr>
        <w:spacing w:after="0"/>
        <w:ind w:left="120"/>
        <w:jc w:val="left"/>
      </w:pPr>
      <w:r>
        <w:rPr>
          <w:rFonts w:ascii="Cambria" w:hAnsi="Cambria"/>
          <w:b w:val="false"/>
          <w:i w:val="false"/>
          <w:color w:val="000000"/>
          <w:sz w:val="22"/>
        </w:rPr>
        <w:t>Når player.shootMechanic er</w:t>
      </w:r>
      <w:r>
        <w:rPr>
          <w:rFonts w:ascii="Cambria" w:hAnsi="Cambria"/>
          <w:b w:val="false"/>
          <w:i w:val="false"/>
          <w:color w:val="000000"/>
          <w:sz w:val="22"/>
        </w:rPr>
        <w:t xml:space="preserve"> </w:t>
      </w:r>
      <w:r>
        <w:rPr>
          <w:rFonts w:ascii="Cambria" w:hAnsi="Cambria"/>
          <w:b w:val="false"/>
          <w:i w:val="false"/>
          <w:color w:val="000000"/>
          <w:sz w:val="22"/>
        </w:rPr>
        <w:t>“original”</w:t>
      </w:r>
      <w:r>
        <w:rPr>
          <w:rFonts w:ascii="Cambria" w:hAnsi="Cambria"/>
          <w:b w:val="false"/>
          <w:i w:val="false"/>
          <w:color w:val="000000"/>
          <w:sz w:val="22"/>
        </w:rPr>
        <w:t xml:space="preserve"> kan spilleren skyde når spillerens skud har ramt enten toppen af skærmen eller en fjende.</w:t>
      </w:r>
    </w:p>
    <w:p>
      <w:pPr>
        <w:spacing w:after="0"/>
        <w:ind w:left="120"/>
        <w:jc w:val="left"/>
      </w:pPr>
      <w:r>
        <w:br/>
      </w:r>
    </w:p>
    <w:p>
      <w:pPr>
        <w:spacing w:after="0"/>
        <w:ind w:left="120"/>
        <w:jc w:val="left"/>
      </w:pPr>
      <w:r>
        <w:drawing>
          <wp:inline distT="0" distB="0" distL="0" distR="0">
            <wp:extent cx="5943600" cy="53190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943600" cy="5319018"/>
                    </a:xfrm>
                    <a:prstGeom prst="rect">
                      <a:avLst/>
                    </a:prstGeom>
                  </pic:spPr>
                </pic:pic>
              </a:graphicData>
            </a:graphic>
          </wp:inline>
        </w:drawing>
      </w:r>
    </w:p>
    <w:p>
      <w:pPr>
        <w:spacing w:after="0"/>
        <w:ind w:left="120"/>
        <w:jc w:val="left"/>
      </w:pPr>
      <w:r>
        <w:rPr>
          <w:rFonts w:ascii="Cambria" w:hAnsi="Cambria"/>
          <w:b w:val="false"/>
          <w:i w:val="false"/>
          <w:color w:val="000000"/>
          <w:sz w:val="22"/>
        </w:rPr>
        <w:t>Når spilleren dør vises game over skærmen. Her er der 4 tekst felter;</w:t>
      </w:r>
    </w:p>
    <w:p>
      <w:pPr>
        <w:spacing w:after="0"/>
        <w:ind w:left="120"/>
        <w:jc w:val="left"/>
      </w:pPr>
      <w:r>
        <w:rPr>
          <w:rFonts w:ascii="Cambria" w:hAnsi="Cambria"/>
          <w:b w:val="false"/>
          <w:i w:val="false"/>
          <w:color w:val="000000"/>
          <w:sz w:val="22"/>
        </w:rPr>
        <w:t>“Game Over”,</w:t>
      </w:r>
      <w:r>
        <w:rPr>
          <w:rFonts w:ascii="Cambria" w:hAnsi="Cambria"/>
          <w:b w:val="false"/>
          <w:i w:val="false"/>
          <w:color w:val="000000"/>
          <w:sz w:val="22"/>
        </w:rPr>
        <w:t xml:space="preserve"> </w:t>
      </w:r>
      <w:r>
        <w:rPr>
          <w:rFonts w:ascii="Cambria" w:hAnsi="Cambria"/>
          <w:b w:val="false"/>
          <w:i w:val="false"/>
          <w:color w:val="000000"/>
          <w:sz w:val="22"/>
        </w:rPr>
        <w:t>“High</w:t>
      </w:r>
      <w:r>
        <w:rPr>
          <w:rFonts w:ascii="Cambria" w:hAnsi="Cambria"/>
          <w:b w:val="false"/>
          <w:i w:val="false"/>
          <w:color w:val="000000"/>
          <w:sz w:val="22"/>
        </w:rPr>
        <w:t xml:space="preserve"> Score + {tal}”,</w:t>
      </w:r>
      <w:r>
        <w:rPr>
          <w:rFonts w:ascii="Cambria" w:hAnsi="Cambria"/>
          <w:b w:val="false"/>
          <w:i w:val="false"/>
          <w:color w:val="000000"/>
          <w:sz w:val="22"/>
        </w:rPr>
        <w:t xml:space="preserve"> </w:t>
      </w:r>
      <w:r>
        <w:rPr>
          <w:rFonts w:ascii="Cambria" w:hAnsi="Cambria"/>
          <w:b w:val="false"/>
          <w:i w:val="false"/>
          <w:color w:val="000000"/>
          <w:sz w:val="22"/>
        </w:rPr>
        <w:t>“Score</w:t>
      </w:r>
      <w:r>
        <w:rPr>
          <w:rFonts w:ascii="Cambria" w:hAnsi="Cambria"/>
          <w:b w:val="false"/>
          <w:i w:val="false"/>
          <w:color w:val="000000"/>
          <w:sz w:val="22"/>
        </w:rPr>
        <w:t xml:space="preserve"> + {tal}”,</w:t>
      </w:r>
      <w:r>
        <w:rPr>
          <w:rFonts w:ascii="Cambria" w:hAnsi="Cambria"/>
          <w:b w:val="false"/>
          <w:i w:val="false"/>
          <w:color w:val="000000"/>
          <w:sz w:val="22"/>
        </w:rPr>
        <w:t xml:space="preserve"> </w:t>
      </w:r>
      <w:r>
        <w:rPr>
          <w:rFonts w:ascii="Cambria" w:hAnsi="Cambria"/>
          <w:b w:val="false"/>
          <w:i w:val="false"/>
          <w:color w:val="000000"/>
          <w:sz w:val="22"/>
        </w:rPr>
        <w:t>“Try</w:t>
      </w:r>
      <w:r>
        <w:rPr>
          <w:rFonts w:ascii="Cambria" w:hAnsi="Cambria"/>
          <w:b w:val="false"/>
          <w:i w:val="false"/>
          <w:color w:val="000000"/>
          <w:sz w:val="22"/>
        </w:rPr>
        <w:t xml:space="preserve"> Again”.</w:t>
      </w:r>
    </w:p>
    <w:p>
      <w:pPr>
        <w:spacing w:after="0"/>
        <w:ind w:left="120"/>
        <w:jc w:val="left"/>
      </w:pPr>
      <w:r>
        <w:rPr>
          <w:rFonts w:ascii="Cambria" w:hAnsi="Cambria"/>
          <w:b w:val="false"/>
          <w:i w:val="false"/>
          <w:color w:val="000000"/>
          <w:sz w:val="22"/>
        </w:rPr>
        <w:t>High score tallet tjekker først om scoren er højere end den tideligere high score, hvis den er så vis den nye score, ellers vis den gamle. Score viser spillerens score for det sidste spil, og try again er en knap som vises som tekst, her bruges funktionen showText til både at vise teksten og få dens dimensioner.</w:t>
      </w:r>
    </w:p>
    <w:p>
      <w:pPr>
        <w:spacing w:after="0"/>
        <w:ind w:left="120"/>
        <w:jc w:val="left"/>
      </w:pPr>
      <w:r>
        <w:br/>
      </w:r>
    </w:p>
    <w:p>
      <w:pPr>
        <w:spacing w:after="0"/>
        <w:ind w:left="120"/>
        <w:jc w:val="left"/>
      </w:pPr>
      <w:r>
        <w:rPr>
          <w:rFonts w:ascii="Cambria" w:hAnsi="Cambria"/>
          <w:b/>
          <w:i w:val="false"/>
          <w:color w:val="000000"/>
          <w:sz w:val="22"/>
        </w:rPr>
        <w:t>Flowcharts</w:t>
      </w:r>
    </w:p>
    <w:p>
      <w:pPr>
        <w:spacing w:after="0"/>
        <w:ind w:left="120"/>
        <w:jc w:val="left"/>
      </w:pPr>
      <w:r>
        <w:rPr>
          <w:rFonts w:ascii="Cambria" w:hAnsi="Cambria"/>
          <w:b w:val="false"/>
          <w:i w:val="false"/>
          <w:color w:val="000000"/>
          <w:sz w:val="22"/>
        </w:rPr>
        <w:t>For at få en grundig forståelse for hvad der skal laves, er det en god idé at lave et flowchart.</w:t>
      </w:r>
    </w:p>
    <w:p>
      <w:pPr>
        <w:spacing w:after="0"/>
        <w:ind w:left="120"/>
        <w:jc w:val="left"/>
      </w:pPr>
      <w:r>
        <w:rPr>
          <w:rFonts w:ascii="Cambria" w:hAnsi="Cambria"/>
          <w:b w:val="false"/>
          <w:i w:val="false"/>
          <w:color w:val="000000"/>
          <w:sz w:val="22"/>
        </w:rPr>
        <w:t>Programmet er objekt orienteret, derfor har jeg delt det op i classes.</w:t>
      </w:r>
    </w:p>
    <w:p>
      <w:pPr>
        <w:spacing w:after="0"/>
        <w:ind w:left="120"/>
        <w:jc w:val="left"/>
      </w:pPr>
      <w:r>
        <w:rPr>
          <w:rFonts w:ascii="Cambria" w:hAnsi="Cambria"/>
          <w:b w:val="false"/>
          <w:i w:val="false"/>
          <w:color w:val="000000"/>
          <w:sz w:val="22"/>
        </w:rPr>
        <w:t>Der er Player, Enemy, Bullet og Game</w:t>
      </w:r>
    </w:p>
    <w:p>
      <w:pPr>
        <w:spacing w:after="0"/>
        <w:ind w:left="120"/>
        <w:jc w:val="left"/>
      </w:pPr>
      <w:r>
        <w:drawing>
          <wp:inline distT="0" distB="0" distL="0" distR="0">
            <wp:extent cx="5943600" cy="33200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943600" cy="3320058"/>
                    </a:xfrm>
                    <a:prstGeom prst="rect">
                      <a:avLst/>
                    </a:prstGeom>
                  </pic:spPr>
                </pic:pic>
              </a:graphicData>
            </a:graphic>
          </wp:inline>
        </w:drawing>
      </w:r>
    </w:p>
    <w:p>
      <w:pPr>
        <w:spacing w:after="0"/>
        <w:ind w:left="120"/>
        <w:jc w:val="left"/>
      </w:pPr>
      <w:r>
        <w:rPr>
          <w:rFonts w:ascii="Cambria" w:hAnsi="Cambria"/>
          <w:b w:val="false"/>
          <w:i w:val="false"/>
          <w:color w:val="000000"/>
          <w:sz w:val="22"/>
        </w:rPr>
        <w:t>Spilleren har 3 funktioner;</w:t>
      </w:r>
    </w:p>
    <w:p>
      <w:pPr>
        <w:numPr>
          <w:ilvl w:val="0"/>
          <w:numId w:val="112"/>
        </w:numPr>
        <w:spacing w:after="0"/>
        <w:jc w:val="left"/>
      </w:pPr>
      <w:r>
        <w:rPr>
          <w:rFonts w:ascii="Cambria" w:hAnsi="Cambria"/>
          <w:b w:val="false"/>
          <w:i w:val="false"/>
          <w:color w:val="000000"/>
          <w:sz w:val="22"/>
        </w:rPr>
        <w:t>Move()</w:t>
      </w:r>
    </w:p>
    <w:p>
      <w:pPr>
        <w:numPr>
          <w:ilvl w:val="0"/>
          <w:numId w:val="113"/>
        </w:numPr>
        <w:spacing w:after="0"/>
        <w:jc w:val="left"/>
      </w:pPr>
      <w:r>
        <w:rPr>
          <w:rFonts w:ascii="Cambria" w:hAnsi="Cambria"/>
          <w:b w:val="false"/>
          <w:i w:val="false"/>
          <w:color w:val="000000"/>
          <w:sz w:val="22"/>
        </w:rPr>
        <w:t>Tager imod venstre og højre piltast, og rykker spilleren i den retning</w:t>
      </w:r>
    </w:p>
    <w:p>
      <w:pPr>
        <w:numPr>
          <w:ilvl w:val="0"/>
          <w:numId w:val="114"/>
        </w:numPr>
        <w:spacing w:after="0"/>
        <w:jc w:val="left"/>
      </w:pPr>
      <w:r>
        <w:rPr>
          <w:rFonts w:ascii="Cambria" w:hAnsi="Cambria"/>
          <w:b w:val="false"/>
          <w:i w:val="false"/>
          <w:color w:val="000000"/>
          <w:sz w:val="22"/>
        </w:rPr>
        <w:t>Shoot()</w:t>
      </w:r>
    </w:p>
    <w:p>
      <w:pPr>
        <w:numPr>
          <w:ilvl w:val="0"/>
          <w:numId w:val="115"/>
        </w:numPr>
        <w:spacing w:after="0"/>
        <w:jc w:val="left"/>
      </w:pPr>
      <w:r>
        <w:rPr>
          <w:rFonts w:ascii="Cambria" w:hAnsi="Cambria"/>
          <w:b w:val="false"/>
          <w:i w:val="false"/>
          <w:color w:val="000000"/>
          <w:sz w:val="22"/>
        </w:rPr>
        <w:t>Der er en cooldown timer der tæller ned hvis spilleren ikke kan skyde, hvis spilleren kan skyde og trykker på mellemrum skyder spilleren. Det gøres ved at tilføje et skud til bullets arrayet, med argumenterne; x + halvdelen af spillerens bredde, y, yDirection på</w:t>
      </w:r>
      <w:r>
        <w:rPr>
          <w:rFonts w:ascii="Cambria" w:hAnsi="Cambria"/>
          <w:b w:val="false"/>
          <w:i w:val="false"/>
          <w:color w:val="000000"/>
          <w:sz w:val="22"/>
        </w:rPr>
        <w:t xml:space="preserve"> </w:t>
      </w:r>
      <w:r>
        <w:rPr>
          <w:rFonts w:ascii="Cambria" w:hAnsi="Cambria"/>
          <w:b w:val="false"/>
          <w:i w:val="false"/>
          <w:color w:val="000000"/>
          <w:sz w:val="22"/>
        </w:rPr>
        <w:t>-1.</w:t>
      </w:r>
    </w:p>
    <w:p>
      <w:pPr>
        <w:numPr>
          <w:ilvl w:val="0"/>
          <w:numId w:val="116"/>
        </w:numPr>
        <w:spacing w:after="0"/>
        <w:jc w:val="left"/>
      </w:pPr>
      <w:r>
        <w:rPr>
          <w:rFonts w:ascii="Cambria" w:hAnsi="Cambria"/>
          <w:b w:val="false"/>
          <w:i w:val="false"/>
          <w:color w:val="000000"/>
          <w:sz w:val="22"/>
        </w:rPr>
        <w:t>show()</w:t>
      </w:r>
    </w:p>
    <w:p>
      <w:pPr>
        <w:numPr>
          <w:ilvl w:val="0"/>
          <w:numId w:val="117"/>
        </w:numPr>
        <w:spacing w:after="0"/>
        <w:jc w:val="left"/>
      </w:pPr>
      <w:r>
        <w:rPr>
          <w:rFonts w:ascii="Cambria" w:hAnsi="Cambria"/>
          <w:b w:val="false"/>
          <w:i w:val="false"/>
          <w:color w:val="000000"/>
          <w:sz w:val="22"/>
        </w:rPr>
        <w:t>Hvis spilleren ikke er død viser den spillerens sprite, ellers viser den spillerens død sprite.</w:t>
      </w:r>
    </w:p>
    <w:p>
      <w:pPr>
        <w:spacing w:after="0"/>
        <w:ind w:left="120"/>
        <w:jc w:val="left"/>
      </w:pPr>
      <w:r>
        <w:rPr>
          <w:rFonts w:ascii="Cambria" w:hAnsi="Cambria"/>
          <w:b w:val="false"/>
          <w:i w:val="false"/>
          <w:color w:val="000000"/>
          <w:sz w:val="22"/>
        </w:rPr>
        <w:t>Den sidste funktion er update men den gør ikke andet end at køre alle de andre funktioner hvis spilleren har flere liv tilbage.</w:t>
      </w:r>
    </w:p>
    <w:p>
      <w:pPr>
        <w:spacing w:after="0"/>
        <w:ind w:left="120"/>
        <w:jc w:val="left"/>
      </w:pPr>
      <w:r>
        <w:drawing>
          <wp:inline distT="0" distB="0" distL="0" distR="0">
            <wp:extent cx="5943600" cy="342221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943600" cy="3422213"/>
                    </a:xfrm>
                    <a:prstGeom prst="rect">
                      <a:avLst/>
                    </a:prstGeom>
                  </pic:spPr>
                </pic:pic>
              </a:graphicData>
            </a:graphic>
          </wp:inline>
        </w:drawing>
      </w:r>
    </w:p>
    <w:p>
      <w:pPr>
        <w:spacing w:after="0"/>
        <w:ind w:left="120"/>
        <w:jc w:val="left"/>
      </w:pPr>
      <w:r>
        <w:drawing>
          <wp:inline distT="0" distB="0" distL="0" distR="0">
            <wp:extent cx="5943600" cy="839151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943600" cy="8391510"/>
                    </a:xfrm>
                    <a:prstGeom prst="rect">
                      <a:avLst/>
                    </a:prstGeom>
                  </pic:spPr>
                </pic:pic>
              </a:graphicData>
            </a:graphic>
          </wp:inline>
        </w:drawing>
      </w:r>
    </w:p>
    <w:p>
      <w:pPr>
        <w:spacing w:after="0"/>
        <w:ind w:left="120"/>
        <w:jc w:val="left"/>
      </w:pPr>
      <w:r>
        <w:drawing>
          <wp:inline distT="0" distB="0" distL="0" distR="0">
            <wp:extent cx="5905500" cy="11328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905500" cy="11328400"/>
                    </a:xfrm>
                    <a:prstGeom prst="rect">
                      <a:avLst/>
                    </a:prstGeom>
                  </pic:spPr>
                </pic:pic>
              </a:graphicData>
            </a:graphic>
          </wp:inline>
        </w:drawing>
      </w:r>
    </w:p>
    <w:p>
      <w:pPr>
        <w:spacing w:after="0"/>
        <w:ind w:left="120"/>
        <w:jc w:val="left"/>
      </w:pPr>
      <w:r>
        <w:drawing>
          <wp:inline distT="0" distB="0" distL="0" distR="0">
            <wp:extent cx="5943600" cy="86907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943600" cy="8690728"/>
                    </a:xfrm>
                    <a:prstGeom prst="rect">
                      <a:avLst/>
                    </a:prstGeom>
                  </pic:spPr>
                </pic:pic>
              </a:graphicData>
            </a:graphic>
          </wp:inline>
        </w:drawing>
      </w:r>
    </w:p>
    <w:p>
      <w:pPr>
        <w:spacing w:after="0"/>
        <w:ind w:left="120"/>
        <w:jc w:val="left"/>
      </w:pPr>
      <w:r>
        <w:rPr>
          <w:rFonts w:ascii="Cambria" w:hAnsi="Cambria"/>
          <w:b w:val="false"/>
          <w:i w:val="false"/>
          <w:color w:val="000000"/>
          <w:sz w:val="22"/>
        </w:rPr>
        <w:t> </w:t>
      </w:r>
    </w:p>
    <w:p>
      <w:pPr>
        <w:pStyle w:val="Heading2"/>
        <w:spacing w:after="0"/>
        <w:ind w:left="120"/>
        <w:jc w:val="left"/>
      </w:pPr>
      <w:r>
        <w:rPr>
          <w:rFonts w:ascii="Cambria" w:hAnsi="Cambria"/>
          <w:color w:val="000000"/>
        </w:rPr>
        <w:t>Produktudvikling - kode </w:t>
      </w:r>
    </w:p>
    <w:p>
      <w:pPr>
        <w:spacing w:after="0"/>
        <w:ind w:left="120"/>
        <w:jc w:val="left"/>
      </w:pPr>
      <w:r>
        <w:rPr>
          <w:rFonts w:ascii="Cambria" w:hAnsi="Cambria"/>
          <w:b w:val="false"/>
          <w:i w:val="false"/>
          <w:color w:val="000000"/>
          <w:sz w:val="22"/>
        </w:rPr>
        <w:t>Jeg har valgt 3 eksempler på kode brugt i produktet. Der er kommentarer i koden samt beskrivelse. De eksempler jeg har valgt er henholdsvis:</w:t>
      </w:r>
    </w:p>
    <w:p>
      <w:pPr>
        <w:numPr>
          <w:ilvl w:val="0"/>
          <w:numId w:val="118"/>
        </w:numPr>
        <w:spacing w:after="0"/>
        <w:jc w:val="left"/>
      </w:pPr>
      <w:r>
        <w:rPr>
          <w:rFonts w:ascii="Cambria" w:hAnsi="Cambria"/>
          <w:b w:val="false"/>
          <w:i w:val="false"/>
          <w:color w:val="000000"/>
          <w:sz w:val="22"/>
        </w:rPr>
        <w:t>Funktion til at vise tekst</w:t>
      </w:r>
    </w:p>
    <w:p>
      <w:pPr>
        <w:numPr>
          <w:ilvl w:val="0"/>
          <w:numId w:val="118"/>
        </w:numPr>
        <w:spacing w:after="0"/>
        <w:jc w:val="left"/>
      </w:pPr>
      <w:r>
        <w:rPr>
          <w:rFonts w:ascii="Cambria" w:hAnsi="Cambria"/>
          <w:b w:val="false"/>
          <w:i w:val="false"/>
          <w:color w:val="000000"/>
          <w:sz w:val="22"/>
        </w:rPr>
        <w:t>Enemy wall collision</w:t>
      </w:r>
    </w:p>
    <w:p>
      <w:pPr>
        <w:numPr>
          <w:ilvl w:val="0"/>
          <w:numId w:val="118"/>
        </w:numPr>
        <w:spacing w:after="0"/>
        <w:jc w:val="left"/>
      </w:pPr>
      <w:r>
        <w:rPr>
          <w:rFonts w:ascii="Cambria" w:hAnsi="Cambria"/>
          <w:b w:val="false"/>
          <w:i w:val="false"/>
          <w:color w:val="000000"/>
          <w:sz w:val="22"/>
        </w:rPr>
        <w:t>Funktion til at opdatere waves</w:t>
      </w:r>
    </w:p>
    <w:p>
      <w:pPr>
        <w:spacing w:after="0"/>
        <w:ind w:left="120"/>
        <w:jc w:val="left"/>
      </w:pPr>
      <w:r>
        <w:br/>
      </w:r>
    </w:p>
    <w:p>
      <w:pPr>
        <w:spacing w:after="0"/>
        <w:ind w:left="120"/>
        <w:jc w:val="left"/>
      </w:pPr>
      <w:r>
        <w:rPr>
          <w:rFonts w:ascii="Cambria" w:hAnsi="Cambria"/>
          <w:b/>
          <w:i w:val="false"/>
          <w:color w:val="000000"/>
          <w:sz w:val="22"/>
        </w:rPr>
        <w:t>Funktion til at vise tekst</w:t>
      </w:r>
    </w:p>
    <w:p>
      <w:pPr>
        <w:spacing w:after="0"/>
        <w:ind w:left="120"/>
        <w:jc w:val="left"/>
      </w:pPr>
      <w:r>
        <w:rPr>
          <w:rFonts w:ascii="Cambria" w:hAnsi="Cambria"/>
          <w:b w:val="false"/>
          <w:i w:val="false"/>
          <w:color w:val="000000"/>
          <w:sz w:val="22"/>
        </w:rPr>
        <w:t>Noget interessant i min kode er hvordan der vises tekst.</w:t>
      </w:r>
    </w:p>
    <w:p>
      <w:pPr>
        <w:spacing w:after="0"/>
        <w:ind w:left="120"/>
        <w:jc w:val="left"/>
      </w:pPr>
      <w:r>
        <w:rPr>
          <w:rFonts w:ascii="Cambria" w:hAnsi="Cambria"/>
          <w:b w:val="false"/>
          <w:i w:val="false"/>
          <w:color w:val="000000"/>
          <w:sz w:val="22"/>
        </w:rPr>
        <w:t>Vi har 2 billede arrays, et for bogstaver</w:t>
      </w:r>
      <w:r>
        <w:rPr>
          <w:rFonts w:ascii="Cambria" w:hAnsi="Cambria"/>
          <w:b w:val="false"/>
          <w:i w:val="false"/>
          <w:color w:val="000000"/>
          <w:sz w:val="22"/>
        </w:rPr>
        <w:t xml:space="preserve"> </w:t>
      </w:r>
      <w:r>
        <w:rPr>
          <w:rFonts w:ascii="Cambria" w:hAnsi="Cambria"/>
          <w:b w:val="false"/>
          <w:i w:val="false"/>
          <w:color w:val="000000"/>
          <w:sz w:val="22"/>
        </w:rPr>
        <w:t>(chars)</w:t>
      </w:r>
      <w:r>
        <w:rPr>
          <w:rFonts w:ascii="Cambria" w:hAnsi="Cambria"/>
          <w:b w:val="false"/>
          <w:i w:val="false"/>
          <w:color w:val="000000"/>
          <w:sz w:val="22"/>
        </w:rPr>
        <w:t xml:space="preserve"> og et for tal</w:t>
      </w:r>
      <w:r>
        <w:rPr>
          <w:rFonts w:ascii="Cambria" w:hAnsi="Cambria"/>
          <w:b w:val="false"/>
          <w:i w:val="false"/>
          <w:color w:val="000000"/>
          <w:sz w:val="22"/>
        </w:rPr>
        <w:t xml:space="preserve"> </w:t>
      </w:r>
      <w:r>
        <w:rPr>
          <w:rFonts w:ascii="Cambria" w:hAnsi="Cambria"/>
          <w:b w:val="false"/>
          <w:i w:val="false"/>
          <w:color w:val="000000"/>
          <w:sz w:val="22"/>
        </w:rPr>
        <w:t>(sprNum).</w:t>
      </w:r>
    </w:p>
    <w:p>
      <w:pPr>
        <w:spacing w:after="0"/>
        <w:ind w:left="120"/>
        <w:jc w:val="left"/>
      </w:pPr>
      <w:r>
        <w:rPr>
          <w:rFonts w:ascii="Cambria" w:hAnsi="Cambria"/>
          <w:b w:val="false"/>
          <w:i w:val="false"/>
          <w:color w:val="000000"/>
          <w:sz w:val="22"/>
        </w:rPr>
        <w:t>Når der skal vises noget tekst bruger vi denne funktion, den tager imod teksten som en string samt x og y koordinater.</w:t>
      </w:r>
    </w:p>
    <w:p>
      <w:pPr>
        <w:spacing w:after="0"/>
        <w:ind w:left="120"/>
        <w:jc w:val="left"/>
      </w:pPr>
      <w:r>
        <w:rPr>
          <w:rFonts w:ascii="Cambria" w:hAnsi="Cambria"/>
          <w:b w:val="false"/>
          <w:i w:val="false"/>
          <w:color w:val="000000"/>
          <w:sz w:val="22"/>
        </w:rPr>
        <w:t>Vi starter med at lave et loop. Det gør vi fordi at vi skal vise alle bogstaver eller tal i teksten.</w:t>
      </w:r>
    </w:p>
    <w:p>
      <w:pPr>
        <w:spacing w:after="0"/>
        <w:ind w:left="120"/>
        <w:jc w:val="left"/>
      </w:pPr>
      <w:r>
        <w:rPr>
          <w:rFonts w:ascii="Cambria" w:hAnsi="Cambria"/>
          <w:b w:val="false"/>
          <w:i w:val="false"/>
          <w:color w:val="000000"/>
          <w:sz w:val="22"/>
        </w:rPr>
        <w:t>Derefter skal vi finde ud af hvilket billede der skal vises.</w:t>
      </w:r>
    </w:p>
    <w:p>
      <w:pPr>
        <w:spacing w:after="0"/>
        <w:ind w:left="120"/>
        <w:jc w:val="left"/>
      </w:pPr>
      <w:r>
        <w:rPr>
          <w:rFonts w:ascii="Cambria" w:hAnsi="Cambria"/>
          <w:b w:val="false"/>
          <w:i w:val="false"/>
          <w:color w:val="000000"/>
          <w:sz w:val="22"/>
        </w:rPr>
        <w:t>Det første problem består i hvordan vi skal kunne oversætte bogstaver til det korrekte billede i chars arrayet. Det løser vi ved at bruge den indbyggede funktion unchar. Den giver os tal værdien for bogstaver og tal. Unchar(“a”) er 97, unchar(“b”) er 98 osv, det gør at vi kan tage tekstens character værdi minus 97 for at få det korrekte bogstav fra arrayet med bogstavsbilleder.</w:t>
      </w:r>
    </w:p>
    <w:p>
      <w:pPr>
        <w:spacing w:after="0"/>
        <w:ind w:left="120"/>
        <w:jc w:val="left"/>
      </w:pPr>
      <w:r>
        <w:rPr>
          <w:rFonts w:ascii="Cambria" w:hAnsi="Cambria"/>
          <w:b w:val="false"/>
          <w:i w:val="false"/>
          <w:color w:val="000000"/>
          <w:sz w:val="22"/>
        </w:rPr>
        <w:t>Vi gør det samme med tal, hvor unchar(“0”) er 48, unchar(“1”) er 49 osv. Derfor kan vi nu sige at hvis vi har et tal skal det først omdannes til char værdien minus 48.</w:t>
      </w:r>
    </w:p>
    <w:p>
      <w:pPr>
        <w:spacing w:after="0"/>
        <w:ind w:left="120"/>
        <w:jc w:val="left"/>
      </w:pPr>
      <w:r>
        <w:rPr>
          <w:rFonts w:ascii="Cambria" w:hAnsi="Cambria"/>
          <w:b w:val="false"/>
          <w:i w:val="false"/>
          <w:color w:val="000000"/>
          <w:sz w:val="22"/>
        </w:rPr>
        <w:t>Det særlige er ved mellemrum som har værdien 32, hvis vi har et mellemrum vil vi altså ikke vise et billede da det er ligegyldigt, og derfor går videre til den næste character. Det får stadig loopet’s i værdi til at stige med 1, så en</w:t>
      </w:r>
      <w:r>
        <w:rPr>
          <w:rFonts w:ascii="Cambria" w:hAnsi="Cambria"/>
          <w:b w:val="false"/>
          <w:i w:val="false"/>
          <w:color w:val="000000"/>
          <w:sz w:val="22"/>
        </w:rPr>
        <w:t xml:space="preserve"> </w:t>
      </w:r>
      <w:r>
        <w:rPr>
          <w:rFonts w:ascii="Cambria" w:hAnsi="Cambria"/>
          <w:b w:val="false"/>
          <w:i w:val="false"/>
          <w:color w:val="000000"/>
          <w:sz w:val="22"/>
        </w:rPr>
        <w:t>“tom”</w:t>
      </w:r>
      <w:r>
        <w:rPr>
          <w:rFonts w:ascii="Cambria" w:hAnsi="Cambria"/>
          <w:b w:val="false"/>
          <w:i w:val="false"/>
          <w:color w:val="000000"/>
          <w:sz w:val="22"/>
        </w:rPr>
        <w:t xml:space="preserve"> plads fylder noget.</w:t>
      </w:r>
    </w:p>
    <w:p>
      <w:pPr>
        <w:spacing w:after="0"/>
        <w:ind w:left="120"/>
        <w:jc w:val="left"/>
      </w:pPr>
      <w:r>
        <w:rPr>
          <w:rFonts w:ascii="Cambria" w:hAnsi="Cambria"/>
          <w:b w:val="false"/>
          <w:i w:val="false"/>
          <w:color w:val="000000"/>
          <w:sz w:val="22"/>
        </w:rPr>
        <w:t>Til sidst returnere vi dimentionerne som teksten har fyldt, det kan derefter bruges til fx knapper.</w:t>
      </w:r>
    </w:p>
    <w:p>
      <w:pPr>
        <w:spacing w:after="0"/>
        <w:ind w:left="120"/>
        <w:jc w:val="left"/>
      </w:pPr>
      <w:r>
        <w:rPr>
          <w:rFonts w:ascii="Consolas" w:hAnsi="Consolas"/>
          <w:b w:val="false"/>
          <w:i w:val="false"/>
          <w:color w:val="000000"/>
          <w:sz w:val="22"/>
        </w:rPr>
        <w:t>function showText(text, x, y) { // text = string, x og y er start koordinaterne til teksten</w:t>
      </w:r>
    </w:p>
    <w:p>
      <w:pPr>
        <w:spacing w:after="0"/>
        <w:ind w:left="120"/>
        <w:jc w:val="left"/>
      </w:pPr>
      <w:r>
        <w:rPr>
          <w:rFonts w:ascii="Consolas" w:hAnsi="Consolas"/>
          <w:b w:val="false"/>
          <w:i w:val="false"/>
          <w:color w:val="000000"/>
          <w:sz w:val="22"/>
        </w:rPr>
        <w:t>  for (var i = 0; i &lt; text.length; i++) { // loop igennem hele teksten</w:t>
      </w:r>
    </w:p>
    <w:p>
      <w:pPr>
        <w:spacing w:after="0"/>
        <w:ind w:left="120"/>
        <w:jc w:val="left"/>
      </w:pPr>
      <w:r>
        <w:rPr>
          <w:rFonts w:ascii="Consolas" w:hAnsi="Consolas"/>
          <w:b w:val="false"/>
          <w:i w:val="false"/>
          <w:color w:val="000000"/>
          <w:sz w:val="22"/>
        </w:rPr>
        <w:t>    if (unchar(text[i]) != 32) { // Hvis det ikke er mellemrum</w:t>
      </w:r>
    </w:p>
    <w:p>
      <w:pPr>
        <w:spacing w:after="0"/>
        <w:ind w:left="120"/>
        <w:jc w:val="left"/>
      </w:pPr>
      <w:r>
        <w:rPr>
          <w:rFonts w:ascii="Consolas" w:hAnsi="Consolas"/>
          <w:b w:val="false"/>
          <w:i w:val="false"/>
          <w:color w:val="000000"/>
          <w:sz w:val="22"/>
        </w:rPr>
        <w:t>      var shownImg = chars[unchar(text[i])-97] // -97 fordi char for "a" er 97</w:t>
      </w:r>
    </w:p>
    <w:p>
      <w:pPr>
        <w:spacing w:after="0"/>
        <w:ind w:left="120"/>
        <w:jc w:val="left"/>
      </w:pPr>
      <w:r>
        <w:rPr>
          <w:rFonts w:ascii="Consolas" w:hAnsi="Consolas"/>
          <w:b w:val="false"/>
          <w:i w:val="false"/>
          <w:color w:val="000000"/>
          <w:sz w:val="22"/>
        </w:rPr>
        <w:t>      if (unchar(text[i]) &gt;= 48 &amp;&amp; unchar(text[i]) &lt;= 57) { // hvis det er et tal</w:t>
      </w:r>
    </w:p>
    <w:p>
      <w:pPr>
        <w:spacing w:after="0"/>
        <w:ind w:left="120"/>
        <w:jc w:val="left"/>
      </w:pPr>
      <w:r>
        <w:rPr>
          <w:rFonts w:ascii="Consolas" w:hAnsi="Consolas"/>
          <w:b w:val="false"/>
          <w:i w:val="false"/>
          <w:color w:val="000000"/>
          <w:sz w:val="22"/>
        </w:rPr>
        <w:t>        // char 48 = "0", char 57 = "9"</w:t>
      </w:r>
    </w:p>
    <w:p>
      <w:pPr>
        <w:spacing w:after="0"/>
        <w:ind w:left="120"/>
        <w:jc w:val="left"/>
      </w:pPr>
      <w:r>
        <w:rPr>
          <w:rFonts w:ascii="Consolas" w:hAnsi="Consolas"/>
          <w:b w:val="false"/>
          <w:i w:val="false"/>
          <w:color w:val="000000"/>
          <w:sz w:val="22"/>
        </w:rPr>
        <w:t>        shownImg = sprNum[unchar(text[i])-48] // -48 fordi char 48 = "0"</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image(shownImg, x+game.cs*i, y, game.cs, game.cs) // vis billedet</w:t>
      </w:r>
    </w:p>
    <w:p>
      <w:pPr>
        <w:spacing w:after="0"/>
        <w:ind w:left="120"/>
        <w:jc w:val="left"/>
      </w:pPr>
      <w:r>
        <w:rPr>
          <w:rFonts w:ascii="Consolas" w:hAnsi="Consolas"/>
          <w:b w:val="false"/>
          <w:i w:val="false"/>
          <w:color w:val="000000"/>
          <w:sz w:val="22"/>
        </w:rPr>
        <w:t>      // game.cs = character image size (8) * upscale amount (3)</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x koordinatet skal stige med start x + game.cs * antal af gange loopet er gennemgået</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return { // Bruges til fx "Try Again" knap</w:t>
      </w:r>
    </w:p>
    <w:p>
      <w:pPr>
        <w:spacing w:after="0"/>
        <w:ind w:left="120"/>
        <w:jc w:val="left"/>
      </w:pPr>
      <w:r>
        <w:rPr>
          <w:rFonts w:ascii="Consolas" w:hAnsi="Consolas"/>
          <w:b w:val="false"/>
          <w:i w:val="false"/>
          <w:color w:val="000000"/>
          <w:sz w:val="22"/>
        </w:rPr>
        <w:t>    "x": x, // start x</w:t>
      </w:r>
    </w:p>
    <w:p>
      <w:pPr>
        <w:spacing w:after="0"/>
        <w:ind w:left="120"/>
        <w:jc w:val="left"/>
      </w:pPr>
      <w:r>
        <w:rPr>
          <w:rFonts w:ascii="Consolas" w:hAnsi="Consolas"/>
          <w:b w:val="false"/>
          <w:i w:val="false"/>
          <w:color w:val="000000"/>
          <w:sz w:val="22"/>
        </w:rPr>
        <w:t>    "y": y, // start y</w:t>
      </w:r>
    </w:p>
    <w:p>
      <w:pPr>
        <w:spacing w:after="0"/>
        <w:ind w:left="120"/>
        <w:jc w:val="left"/>
      </w:pPr>
      <w:r>
        <w:rPr>
          <w:rFonts w:ascii="Consolas" w:hAnsi="Consolas"/>
          <w:b w:val="false"/>
          <w:i w:val="false"/>
          <w:color w:val="000000"/>
          <w:sz w:val="22"/>
        </w:rPr>
        <w:t>    "ex": x+game.cs*text.length, // start x + enkelt billede længde * tekstens antal bogstaver eller tal (altså antal af billeder der er blevet vist)</w:t>
      </w:r>
    </w:p>
    <w:p>
      <w:pPr>
        <w:spacing w:after="0"/>
        <w:ind w:left="120"/>
        <w:jc w:val="left"/>
      </w:pPr>
      <w:r>
        <w:rPr>
          <w:rFonts w:ascii="Consolas" w:hAnsi="Consolas"/>
          <w:b w:val="false"/>
          <w:i w:val="false"/>
          <w:color w:val="000000"/>
          <w:sz w:val="22"/>
        </w:rPr>
        <w:t>    "ey": y+game.cs // start y + billede højde</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w:t>
      </w:r>
    </w:p>
    <w:p>
      <w:pPr>
        <w:spacing w:after="0"/>
        <w:ind w:left="120"/>
        <w:jc w:val="left"/>
      </w:pPr>
      <w:r>
        <w:br/>
      </w:r>
    </w:p>
    <w:p>
      <w:pPr>
        <w:spacing w:after="0"/>
        <w:ind w:left="120"/>
        <w:jc w:val="left"/>
      </w:pPr>
      <w:r>
        <w:rPr>
          <w:rFonts w:ascii="Consolas" w:hAnsi="Consolas"/>
          <w:b w:val="false"/>
          <w:i w:val="false"/>
          <w:color w:val="000000"/>
          <w:sz w:val="22"/>
        </w:rPr>
        <w:t>// Funktionen bruges i fx "Try Again" knappen, som laves af game objektet</w:t>
      </w:r>
    </w:p>
    <w:p>
      <w:pPr>
        <w:spacing w:after="0"/>
        <w:ind w:left="120"/>
        <w:jc w:val="left"/>
      </w:pPr>
      <w:r>
        <w:rPr>
          <w:rFonts w:ascii="Consolas" w:hAnsi="Consolas"/>
          <w:b w:val="false"/>
          <w:i w:val="false"/>
          <w:color w:val="000000"/>
          <w:sz w:val="22"/>
        </w:rPr>
        <w:t>class Game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TRY AGAIN BUTTON</w:t>
      </w:r>
    </w:p>
    <w:p>
      <w:pPr>
        <w:spacing w:after="0"/>
        <w:ind w:left="120"/>
        <w:jc w:val="left"/>
      </w:pPr>
      <w:r>
        <w:rPr>
          <w:rFonts w:ascii="Consolas" w:hAnsi="Consolas"/>
          <w:b w:val="false"/>
          <w:i w:val="false"/>
          <w:color w:val="000000"/>
          <w:sz w:val="22"/>
        </w:rPr>
        <w:t>  var tryAgainButton = showText("try again", x, height/2+this.cs*4)</w:t>
      </w:r>
    </w:p>
    <w:p>
      <w:pPr>
        <w:spacing w:after="0"/>
        <w:ind w:left="120"/>
        <w:jc w:val="left"/>
      </w:pPr>
      <w:r>
        <w:rPr>
          <w:rFonts w:ascii="Consolas" w:hAnsi="Consolas"/>
          <w:b w:val="false"/>
          <w:i w:val="false"/>
          <w:color w:val="000000"/>
          <w:sz w:val="22"/>
        </w:rPr>
        <w:t>  if (mouseIsPressed == true &amp;&amp; mouseButton == LEFT) {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Hvis spilleren trykker på left click</w:t>
      </w:r>
    </w:p>
    <w:p>
      <w:pPr>
        <w:spacing w:after="0"/>
        <w:ind w:left="120"/>
        <w:jc w:val="left"/>
      </w:pPr>
      <w:r>
        <w:rPr>
          <w:rFonts w:ascii="Consolas" w:hAnsi="Consolas"/>
          <w:b w:val="false"/>
          <w:i w:val="false"/>
          <w:color w:val="000000"/>
          <w:sz w:val="22"/>
        </w:rPr>
        <w:t>    if (mouseX &gt;= tryAgainButton.x &amp;&amp; mouseX &lt;= tryAgainButton.ex)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Samme kollisions tjek som før dog har musen ingen højde og bredde.</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 tryAgainButton.ex er end x koordinat</w:t>
      </w:r>
    </w:p>
    <w:p>
      <w:pPr>
        <w:spacing w:after="0"/>
        <w:ind w:left="120"/>
        <w:jc w:val="left"/>
      </w:pPr>
      <w:r>
        <w:rPr>
          <w:rFonts w:ascii="Consolas" w:hAnsi="Consolas"/>
          <w:b w:val="false"/>
          <w:i w:val="false"/>
          <w:color w:val="000000"/>
          <w:sz w:val="22"/>
        </w:rPr>
        <w:t>      if (mouseY &gt;= tryAgainButton.y &amp;&amp; mouseY &lt;= tryAgainButton.ey) {</w:t>
      </w:r>
    </w:p>
    <w:p>
      <w:pPr>
        <w:spacing w:after="0"/>
        <w:ind w:left="120"/>
        <w:jc w:val="left"/>
      </w:pPr>
      <w:r>
        <w:rPr>
          <w:rFonts w:ascii="Consolas" w:hAnsi="Consolas"/>
          <w:b w:val="false"/>
          <w:i w:val="false"/>
          <w:color w:val="000000"/>
          <w:sz w:val="22"/>
        </w:rPr>
        <w:t>        this.restart()</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spacing w:after="0"/>
        <w:ind w:left="120"/>
        <w:jc w:val="left"/>
      </w:pPr>
      <w:r>
        <w:br/>
      </w:r>
    </w:p>
    <w:p>
      <w:pPr>
        <w:spacing w:after="0"/>
        <w:ind w:left="120"/>
        <w:jc w:val="left"/>
      </w:pPr>
      <w:r>
        <w:rPr>
          <w:rFonts w:ascii="Cambria" w:hAnsi="Cambria"/>
          <w:b/>
          <w:i w:val="false"/>
          <w:color w:val="000000"/>
          <w:sz w:val="22"/>
        </w:rPr>
        <w:t>Enemy wall collision</w:t>
      </w:r>
    </w:p>
    <w:p>
      <w:pPr>
        <w:spacing w:after="0"/>
        <w:ind w:left="120"/>
        <w:jc w:val="left"/>
      </w:pPr>
      <w:r>
        <w:rPr>
          <w:rFonts w:ascii="Cambria" w:hAnsi="Cambria"/>
          <w:b w:val="false"/>
          <w:i w:val="false"/>
          <w:color w:val="000000"/>
          <w:sz w:val="22"/>
        </w:rPr>
        <w:t>Som vist i flowdiagrammet for enemies, er der et if statement for om der er en fjende der rammer kanten af skærmen. I det rigtige space invader spil skifter alle fjenderne retning</w:t>
      </w:r>
      <w:r>
        <w:rPr>
          <w:rFonts w:ascii="Cambria" w:hAnsi="Cambria"/>
          <w:b w:val="false"/>
          <w:i w:val="false"/>
          <w:color w:val="000000"/>
          <w:sz w:val="22"/>
        </w:rPr>
        <w:t xml:space="preserve"> </w:t>
      </w:r>
      <w:r>
        <w:rPr>
          <w:rFonts w:ascii="Cambria" w:hAnsi="Cambria"/>
          <w:b w:val="false"/>
          <w:i w:val="false"/>
          <w:color w:val="000000"/>
          <w:sz w:val="22"/>
        </w:rPr>
        <w:t>(og</w:t>
      </w:r>
      <w:r>
        <w:rPr>
          <w:rFonts w:ascii="Cambria" w:hAnsi="Cambria"/>
          <w:b w:val="false"/>
          <w:i w:val="false"/>
          <w:color w:val="000000"/>
          <w:sz w:val="22"/>
        </w:rPr>
        <w:t xml:space="preserve"> går en gang ned) så snart en enkelt fjende rammer kanten. Vi vil gøre det på samme måde da de ellers vil flyve ind i hinanden. Det vi gør er ret simpelt. </w:t>
      </w:r>
    </w:p>
    <w:p>
      <w:pPr>
        <w:spacing w:after="0"/>
        <w:ind w:left="120"/>
        <w:jc w:val="left"/>
      </w:pPr>
      <w:r>
        <w:rPr>
          <w:rFonts w:ascii="Cambria" w:hAnsi="Cambria"/>
          <w:b w:val="false"/>
          <w:i w:val="false"/>
          <w:color w:val="000000"/>
          <w:sz w:val="22"/>
        </w:rPr>
        <w:t>Jeg har delt det op i flere funktioner så det er nemt at se hvad der sker.</w:t>
      </w:r>
    </w:p>
    <w:p>
      <w:pPr>
        <w:spacing w:after="0"/>
        <w:ind w:left="120"/>
        <w:jc w:val="left"/>
      </w:pPr>
      <w:r>
        <w:br/>
      </w:r>
    </w:p>
    <w:p>
      <w:pPr>
        <w:numPr>
          <w:ilvl w:val="0"/>
          <w:numId w:val="119"/>
        </w:numPr>
        <w:spacing w:after="0"/>
        <w:jc w:val="left"/>
      </w:pPr>
      <w:r>
        <w:rPr>
          <w:rFonts w:ascii="Cambria" w:hAnsi="Cambria"/>
          <w:b w:val="false"/>
          <w:i w:val="false"/>
          <w:color w:val="000000"/>
          <w:sz w:val="22"/>
        </w:rPr>
        <w:t>Det første vi gør er at køre funktionen enemyUpdateDir, det den gør er at loop igennem alle enemies, og køre vi funktionen checkWallCol</w:t>
      </w:r>
    </w:p>
    <w:p>
      <w:pPr>
        <w:numPr>
          <w:ilvl w:val="0"/>
          <w:numId w:val="119"/>
        </w:numPr>
        <w:spacing w:after="0"/>
        <w:jc w:val="left"/>
      </w:pPr>
      <w:r>
        <w:rPr>
          <w:rFonts w:ascii="Cambria" w:hAnsi="Cambria"/>
          <w:b w:val="false"/>
          <w:i w:val="false"/>
          <w:color w:val="000000"/>
          <w:sz w:val="22"/>
        </w:rPr>
        <w:t>CheckWallCol er en funktion der skal tjekke om en fjende’s x korrdinat plus dens bredde er mere end</w:t>
      </w:r>
      <w:r>
        <w:rPr>
          <w:rFonts w:ascii="Cambria" w:hAnsi="Cambria"/>
          <w:b w:val="false"/>
          <w:i w:val="false"/>
          <w:color w:val="000000"/>
          <w:sz w:val="22"/>
        </w:rPr>
        <w:t xml:space="preserve"> </w:t>
      </w:r>
      <w:r>
        <w:rPr>
          <w:rFonts w:ascii="Cambria" w:hAnsi="Cambria"/>
          <w:b w:val="false"/>
          <w:i w:val="false"/>
          <w:color w:val="000000"/>
          <w:sz w:val="22"/>
        </w:rPr>
        <w:t>(eller</w:t>
      </w:r>
      <w:r>
        <w:rPr>
          <w:rFonts w:ascii="Cambria" w:hAnsi="Cambria"/>
          <w:b w:val="false"/>
          <w:i w:val="false"/>
          <w:color w:val="000000"/>
          <w:sz w:val="22"/>
        </w:rPr>
        <w:t xml:space="preserve"> lig) skærmens bredde, eller om dens x koordinat er mindre</w:t>
      </w:r>
      <w:r>
        <w:rPr>
          <w:rFonts w:ascii="Cambria" w:hAnsi="Cambria"/>
          <w:b w:val="false"/>
          <w:i w:val="false"/>
          <w:color w:val="000000"/>
          <w:sz w:val="22"/>
        </w:rPr>
        <w:t xml:space="preserve"> </w:t>
      </w:r>
      <w:r>
        <w:rPr>
          <w:rFonts w:ascii="Cambria" w:hAnsi="Cambria"/>
          <w:b w:val="false"/>
          <w:i w:val="false"/>
          <w:color w:val="000000"/>
          <w:sz w:val="22"/>
        </w:rPr>
        <w:t>(eller</w:t>
      </w:r>
      <w:r>
        <w:rPr>
          <w:rFonts w:ascii="Cambria" w:hAnsi="Cambria"/>
          <w:b w:val="false"/>
          <w:i w:val="false"/>
          <w:color w:val="000000"/>
          <w:sz w:val="22"/>
        </w:rPr>
        <w:t xml:space="preserve"> lig) 0. Hvis det er korrekt returnere den true, ellers returnere den false.</w:t>
      </w:r>
    </w:p>
    <w:p>
      <w:pPr>
        <w:spacing w:after="0"/>
        <w:ind w:left="120"/>
        <w:jc w:val="left"/>
      </w:pPr>
      <w:r>
        <w:rPr>
          <w:rFonts w:ascii="Cambria" w:hAnsi="Cambria"/>
          <w:b w:val="false"/>
          <w:i w:val="false"/>
          <w:color w:val="000000"/>
          <w:sz w:val="22"/>
        </w:rPr>
        <w:t>Grunden til at der ikke er brug for et else statement er fordi når der står</w:t>
      </w:r>
      <w:r>
        <w:rPr>
          <w:rFonts w:ascii="Cambria" w:hAnsi="Cambria"/>
          <w:b w:val="false"/>
          <w:i w:val="false"/>
          <w:color w:val="000000"/>
          <w:sz w:val="22"/>
        </w:rPr>
        <w:t xml:space="preserve"> </w:t>
      </w:r>
      <w:r>
        <w:rPr>
          <w:rFonts w:ascii="Cambria" w:hAnsi="Cambria"/>
          <w:b w:val="false"/>
          <w:i w:val="false"/>
          <w:color w:val="000000"/>
          <w:sz w:val="22"/>
        </w:rPr>
        <w:t>“return”</w:t>
      </w:r>
      <w:r>
        <w:rPr>
          <w:rFonts w:ascii="Cambria" w:hAnsi="Cambria"/>
          <w:b w:val="false"/>
          <w:i w:val="false"/>
          <w:color w:val="000000"/>
          <w:sz w:val="22"/>
        </w:rPr>
        <w:t xml:space="preserve"> køre den ikke resten af koden, det trick bruges flere gange i koden. </w:t>
      </w:r>
    </w:p>
    <w:p>
      <w:pPr>
        <w:numPr>
          <w:ilvl w:val="0"/>
          <w:numId w:val="120"/>
        </w:numPr>
        <w:spacing w:after="0"/>
        <w:jc w:val="left"/>
      </w:pPr>
      <w:r>
        <w:rPr>
          <w:rFonts w:ascii="Cambria" w:hAnsi="Cambria"/>
          <w:b w:val="false"/>
          <w:i w:val="false"/>
          <w:color w:val="000000"/>
          <w:sz w:val="22"/>
        </w:rPr>
        <w:t>Hvis funktionen returnere true køre vi funktionen enemyYUpdate som køre endnu et loop igennem alle fjenderne og rykker dem en gang ned på skærmen.</w:t>
      </w:r>
    </w:p>
    <w:p>
      <w:pPr>
        <w:numPr>
          <w:ilvl w:val="0"/>
          <w:numId w:val="120"/>
        </w:numPr>
        <w:spacing w:after="0"/>
        <w:jc w:val="left"/>
      </w:pPr>
      <w:r>
        <w:rPr>
          <w:rFonts w:ascii="Cambria" w:hAnsi="Cambria"/>
          <w:b w:val="false"/>
          <w:i w:val="false"/>
          <w:color w:val="000000"/>
          <w:sz w:val="22"/>
        </w:rPr>
        <w:t>Til sidst returnere enemyUpdateDir enten den omvendte retning for fjenderne</w:t>
      </w:r>
      <w:r>
        <w:rPr>
          <w:rFonts w:ascii="Cambria" w:hAnsi="Cambria"/>
          <w:b w:val="false"/>
          <w:i w:val="false"/>
          <w:color w:val="000000"/>
          <w:sz w:val="22"/>
        </w:rPr>
        <w:t xml:space="preserve"> </w:t>
      </w:r>
      <w:r>
        <w:rPr>
          <w:rFonts w:ascii="Cambria" w:hAnsi="Cambria"/>
          <w:b w:val="false"/>
          <w:i w:val="false"/>
          <w:color w:val="000000"/>
          <w:sz w:val="22"/>
        </w:rPr>
        <w:t>(hvis</w:t>
      </w:r>
      <w:r>
        <w:rPr>
          <w:rFonts w:ascii="Cambria" w:hAnsi="Cambria"/>
          <w:b w:val="false"/>
          <w:i w:val="false"/>
          <w:color w:val="000000"/>
          <w:sz w:val="22"/>
        </w:rPr>
        <w:t xml:space="preserve"> der er en der har ramt en væg), ellers returnere den enemyDir.</w:t>
      </w:r>
    </w:p>
    <w:p>
      <w:pPr>
        <w:spacing w:after="0"/>
        <w:ind w:left="120"/>
        <w:jc w:val="left"/>
      </w:pPr>
      <w:r>
        <w:br/>
      </w:r>
    </w:p>
    <w:p>
      <w:pPr>
        <w:spacing w:after="0"/>
        <w:ind w:left="120"/>
        <w:jc w:val="left"/>
      </w:pPr>
      <w:r>
        <w:br/>
      </w:r>
    </w:p>
    <w:p>
      <w:pPr>
        <w:spacing w:after="0"/>
        <w:ind w:left="120"/>
        <w:jc w:val="left"/>
      </w:pPr>
      <w:r>
        <w:rPr>
          <w:rFonts w:ascii="Consolas" w:hAnsi="Consolas"/>
          <w:b w:val="false"/>
          <w:i w:val="false"/>
          <w:color w:val="000000"/>
          <w:sz w:val="22"/>
        </w:rPr>
        <w:t>class Enemy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checkWallCol() {</w:t>
      </w:r>
    </w:p>
    <w:p>
      <w:pPr>
        <w:spacing w:after="0"/>
        <w:ind w:left="120"/>
        <w:jc w:val="left"/>
      </w:pPr>
      <w:r>
        <w:rPr>
          <w:rFonts w:ascii="Consolas" w:hAnsi="Consolas"/>
          <w:b w:val="false"/>
          <w:i w:val="false"/>
          <w:color w:val="000000"/>
          <w:sz w:val="22"/>
        </w:rPr>
        <w:t>    if (this.x + this.w &gt;= width || this.x &lt;= 0) { // hvis dens x koordinat plus dens bredde er mere end (eller lig) skærmens bredde, eller hvis dens x koordinat er mindre end (eller lig) 0</w:t>
      </w:r>
    </w:p>
    <w:p>
      <w:pPr>
        <w:spacing w:after="0"/>
        <w:ind w:left="120"/>
        <w:jc w:val="left"/>
      </w:pPr>
      <w:r>
        <w:rPr>
          <w:rFonts w:ascii="Consolas" w:hAnsi="Consolas"/>
          <w:b w:val="false"/>
          <w:i w:val="false"/>
          <w:color w:val="000000"/>
          <w:sz w:val="22"/>
        </w:rPr>
        <w:t>      return true // "jeg har ramt kanten"</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return false // "jeg har IKKE ramt kanten"</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function enemyYUpdate() {</w:t>
      </w:r>
    </w:p>
    <w:p>
      <w:pPr>
        <w:spacing w:after="0"/>
        <w:ind w:left="120"/>
        <w:jc w:val="left"/>
      </w:pPr>
      <w:r>
        <w:rPr>
          <w:rFonts w:ascii="Consolas" w:hAnsi="Consolas"/>
          <w:b w:val="false"/>
          <w:i w:val="false"/>
          <w:color w:val="000000"/>
          <w:sz w:val="22"/>
        </w:rPr>
        <w:t>  for (var i = 0; i &lt; enemies.length; i++) {</w:t>
      </w:r>
    </w:p>
    <w:p>
      <w:pPr>
        <w:spacing w:after="0"/>
        <w:ind w:left="120"/>
        <w:jc w:val="left"/>
      </w:pPr>
      <w:r>
        <w:rPr>
          <w:rFonts w:ascii="Consolas" w:hAnsi="Consolas"/>
          <w:b w:val="false"/>
          <w:i w:val="false"/>
          <w:color w:val="000000"/>
          <w:sz w:val="22"/>
        </w:rPr>
        <w:t>    enemies[i].y += enemyHeight // += er det samme som at skrive y = y + enemyHeight</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function enemyUpdateDir() {</w:t>
      </w:r>
    </w:p>
    <w:p>
      <w:pPr>
        <w:spacing w:after="0"/>
        <w:ind w:left="120"/>
        <w:jc w:val="left"/>
      </w:pPr>
      <w:r>
        <w:rPr>
          <w:rFonts w:ascii="Consolas" w:hAnsi="Consolas"/>
          <w:b w:val="false"/>
          <w:i w:val="false"/>
          <w:color w:val="000000"/>
          <w:sz w:val="22"/>
        </w:rPr>
        <w:t>  for (var i = 0; i &lt; enemies.length; i++) {</w:t>
      </w:r>
    </w:p>
    <w:p>
      <w:pPr>
        <w:spacing w:after="0"/>
        <w:ind w:left="120"/>
        <w:jc w:val="left"/>
      </w:pPr>
      <w:r>
        <w:rPr>
          <w:rFonts w:ascii="Consolas" w:hAnsi="Consolas"/>
          <w:b w:val="false"/>
          <w:i w:val="false"/>
          <w:color w:val="000000"/>
          <w:sz w:val="22"/>
        </w:rPr>
        <w:t>    if (enemies[i].checkWallCol()) { // Kør enemies checkWallCol og få return værdien</w:t>
      </w:r>
    </w:p>
    <w:p>
      <w:pPr>
        <w:spacing w:after="0"/>
        <w:ind w:left="120"/>
        <w:jc w:val="left"/>
      </w:pPr>
      <w:r>
        <w:rPr>
          <w:rFonts w:ascii="Consolas" w:hAnsi="Consolas"/>
          <w:b w:val="false"/>
          <w:i w:val="false"/>
          <w:color w:val="000000"/>
          <w:sz w:val="22"/>
        </w:rPr>
        <w:t>      enemyYUpdate() // opdater y værdien for alle fjender</w:t>
      </w:r>
    </w:p>
    <w:p>
      <w:pPr>
        <w:spacing w:after="0"/>
        <w:ind w:left="120"/>
        <w:jc w:val="left"/>
      </w:pPr>
      <w:r>
        <w:rPr>
          <w:rFonts w:ascii="Consolas" w:hAnsi="Consolas"/>
          <w:b w:val="false"/>
          <w:i w:val="false"/>
          <w:color w:val="000000"/>
          <w:sz w:val="22"/>
        </w:rPr>
        <w:t>      return -enemyDir // vend retningen om, altså hvis den var 1 vil den være -1, og hvis den var -1 vil den være --1. dobbelt minus er plus.</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return enemyDir // returner den eksisterende retning</w:t>
      </w:r>
    </w:p>
    <w:p>
      <w:pPr>
        <w:spacing w:after="0"/>
        <w:ind w:left="120"/>
        <w:jc w:val="left"/>
      </w:pP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class Game {</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enemyDir = enemyUpdateDir()</w:t>
      </w:r>
    </w:p>
    <w:p>
      <w:pPr>
        <w:spacing w:after="0"/>
        <w:ind w:left="120"/>
        <w:jc w:val="left"/>
      </w:pPr>
      <w:r>
        <w:rPr>
          <w:rFonts w:ascii="Consolas" w:hAnsi="Consolas"/>
          <w:b w:val="false"/>
          <w:i w:val="false"/>
          <w:color w:val="000000"/>
          <w:sz w:val="22"/>
        </w:rPr>
        <w:t xml:space="preserve">  </w:t>
      </w:r>
      <w:r>
        <w:rPr>
          <w:rFonts w:ascii="Consolas" w:hAnsi="Consolas"/>
          <w:b w:val="false"/>
          <w:i w:val="false"/>
          <w:color w:val="000000"/>
          <w:sz w:val="22"/>
        </w:rPr>
        <w:t>...</w:t>
      </w:r>
    </w:p>
    <w:p>
      <w:pPr>
        <w:spacing w:after="0"/>
        <w:ind w:left="120"/>
        <w:jc w:val="left"/>
      </w:pPr>
      <w:r>
        <w:rPr>
          <w:rFonts w:ascii="Consolas" w:hAnsi="Consolas"/>
          <w:b w:val="false"/>
          <w:i w:val="false"/>
          <w:color w:val="000000"/>
          <w:sz w:val="22"/>
        </w:rPr>
        <w:t>}</w:t>
      </w:r>
    </w:p>
    <w:p>
      <w:pPr>
        <w:spacing w:after="0"/>
        <w:ind w:left="120"/>
        <w:jc w:val="left"/>
      </w:pPr>
      <w:r>
        <w:rPr>
          <w:rFonts w:ascii="Cambria" w:hAnsi="Cambria"/>
          <w:b w:val="false"/>
          <w:i w:val="false"/>
          <w:color w:val="000000"/>
          <w:sz w:val="22"/>
        </w:rPr>
        <w:t>Her er en tegning af funktionen.</w:t>
      </w:r>
    </w:p>
    <w:p>
      <w:pPr>
        <w:spacing w:after="0"/>
        <w:ind w:left="120"/>
        <w:jc w:val="left"/>
      </w:pPr>
      <w:r>
        <w:drawing>
          <wp:inline distT="0" distB="0" distL="0" distR="0">
            <wp:extent cx="5943600" cy="424410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5943600" cy="4244102"/>
                    </a:xfrm>
                    <a:prstGeom prst="rect">
                      <a:avLst/>
                    </a:prstGeom>
                  </pic:spPr>
                </pic:pic>
              </a:graphicData>
            </a:graphic>
          </wp:inline>
        </w:drawing>
      </w:r>
    </w:p>
    <w:p>
      <w:pPr>
        <w:spacing w:after="0"/>
        <w:ind w:left="120"/>
        <w:jc w:val="left"/>
      </w:pPr>
      <w:r>
        <w:rPr>
          <w:rFonts w:ascii="Cambria" w:hAnsi="Cambria"/>
          <w:b/>
          <w:i w:val="false"/>
          <w:color w:val="000000"/>
          <w:sz w:val="22"/>
        </w:rPr>
        <w:t>Funktion til at opdatere waves</w:t>
      </w:r>
    </w:p>
    <w:p>
      <w:pPr>
        <w:spacing w:after="0"/>
        <w:ind w:left="120"/>
        <w:jc w:val="left"/>
      </w:pPr>
      <w:r>
        <w:rPr>
          <w:rFonts w:ascii="Cambria" w:hAnsi="Cambria"/>
          <w:b w:val="false"/>
          <w:i w:val="false"/>
          <w:color w:val="000000"/>
          <w:sz w:val="22"/>
        </w:rPr>
        <w:t>Det næste kode vi skal kigge på er måden vi laver fjenderne.</w:t>
      </w:r>
    </w:p>
    <w:p>
      <w:pPr>
        <w:spacing w:after="0"/>
        <w:ind w:left="120"/>
        <w:jc w:val="left"/>
      </w:pPr>
      <w:r>
        <w:rPr>
          <w:rFonts w:ascii="Cambria" w:hAnsi="Cambria"/>
          <w:b w:val="false"/>
          <w:i w:val="false"/>
          <w:color w:val="000000"/>
          <w:sz w:val="22"/>
        </w:rPr>
        <w:t>Når spilleren har skudt alle fjenderne skal der komme en ny</w:t>
      </w:r>
      <w:r>
        <w:rPr>
          <w:rFonts w:ascii="Cambria" w:hAnsi="Cambria"/>
          <w:b w:val="false"/>
          <w:i w:val="false"/>
          <w:color w:val="000000"/>
          <w:sz w:val="22"/>
        </w:rPr>
        <w:t xml:space="preserve"> </w:t>
      </w:r>
      <w:r>
        <w:rPr>
          <w:rFonts w:ascii="Cambria" w:hAnsi="Cambria"/>
          <w:b w:val="false"/>
          <w:i w:val="false"/>
          <w:color w:val="000000"/>
          <w:sz w:val="22"/>
        </w:rPr>
        <w:t>“wave”</w:t>
      </w:r>
      <w:r>
        <w:rPr>
          <w:rFonts w:ascii="Cambria" w:hAnsi="Cambria"/>
          <w:b w:val="false"/>
          <w:i w:val="false"/>
          <w:color w:val="000000"/>
          <w:sz w:val="22"/>
        </w:rPr>
        <w:t xml:space="preserve"> af fjender. Det gør vi med waveUpdater funktionen. For at minimere hvor mange gange funktionen bliver kaldt, gør vi det kun i starten, ved restart og hvis der er et skud der rammer en fjende.</w:t>
      </w:r>
    </w:p>
    <w:p>
      <w:pPr>
        <w:spacing w:after="0"/>
        <w:ind w:left="120"/>
        <w:jc w:val="left"/>
      </w:pPr>
      <w:r>
        <w:rPr>
          <w:rFonts w:ascii="Cambria" w:hAnsi="Cambria"/>
          <w:b w:val="false"/>
          <w:i w:val="false"/>
          <w:color w:val="000000"/>
          <w:sz w:val="22"/>
        </w:rPr>
        <w:t>For at gøre det nemt bruger vi et matrix</w:t>
      </w:r>
      <w:r>
        <w:rPr>
          <w:rFonts w:ascii="Cambria" w:hAnsi="Cambria"/>
          <w:b w:val="false"/>
          <w:i w:val="false"/>
          <w:color w:val="000000"/>
          <w:sz w:val="22"/>
        </w:rPr>
        <w:t xml:space="preserve"> </w:t>
      </w:r>
      <w:r>
        <w:rPr>
          <w:rFonts w:ascii="Cambria" w:hAnsi="Cambria"/>
          <w:b w:val="false"/>
          <w:i w:val="false"/>
          <w:color w:val="000000"/>
          <w:sz w:val="22"/>
        </w:rPr>
        <w:t>(2D</w:t>
      </w:r>
      <w:r>
        <w:rPr>
          <w:rFonts w:ascii="Cambria" w:hAnsi="Cambria"/>
          <w:b w:val="false"/>
          <w:i w:val="false"/>
          <w:color w:val="000000"/>
          <w:sz w:val="22"/>
        </w:rPr>
        <w:t xml:space="preserve"> array) i stedet for et</w:t>
      </w:r>
      <w:r>
        <w:rPr>
          <w:rFonts w:ascii="Cambria" w:hAnsi="Cambria"/>
          <w:b w:val="false"/>
          <w:i w:val="false"/>
          <w:color w:val="000000"/>
          <w:sz w:val="22"/>
        </w:rPr>
        <w:t xml:space="preserve"> </w:t>
      </w:r>
      <w:r>
        <w:rPr>
          <w:rFonts w:ascii="Cambria" w:hAnsi="Cambria"/>
          <w:b w:val="false"/>
          <w:i w:val="false"/>
          <w:color w:val="000000"/>
          <w:sz w:val="22"/>
        </w:rPr>
        <w:t>“normal”</w:t>
      </w:r>
      <w:r>
        <w:rPr>
          <w:rFonts w:ascii="Cambria" w:hAnsi="Cambria"/>
          <w:b w:val="false"/>
          <w:i w:val="false"/>
          <w:color w:val="000000"/>
          <w:sz w:val="22"/>
        </w:rPr>
        <w:t xml:space="preserve"> </w:t>
      </w:r>
      <w:r>
        <w:rPr>
          <w:rFonts w:ascii="Cambria" w:hAnsi="Cambria"/>
          <w:b w:val="false"/>
          <w:i w:val="false"/>
          <w:color w:val="000000"/>
          <w:sz w:val="22"/>
        </w:rPr>
        <w:t>(1D)</w:t>
      </w:r>
      <w:r>
        <w:rPr>
          <w:rFonts w:ascii="Cambria" w:hAnsi="Cambria"/>
          <w:b w:val="false"/>
          <w:i w:val="false"/>
          <w:color w:val="000000"/>
          <w:sz w:val="22"/>
        </w:rPr>
        <w:t xml:space="preserve"> array. Her er første værdien antal horisontale fjender og den anden værdi er vertikale. Det totale antal fjender bliver hor*ver</w:t>
      </w:r>
      <w:r>
        <w:rPr>
          <w:rFonts w:ascii="Cambria" w:hAnsi="Cambria"/>
          <w:b w:val="false"/>
          <w:i w:val="false"/>
          <w:color w:val="000000"/>
          <w:sz w:val="22"/>
        </w:rPr>
        <w:t xml:space="preserve"> </w:t>
      </w:r>
      <w:r>
        <w:rPr>
          <w:rFonts w:ascii="Cambria" w:hAnsi="Cambria"/>
          <w:b w:val="false"/>
          <w:i w:val="false"/>
          <w:color w:val="000000"/>
          <w:sz w:val="22"/>
        </w:rPr>
        <w:t>(altså</w:t>
      </w:r>
      <w:r>
        <w:rPr>
          <w:rFonts w:ascii="Cambria" w:hAnsi="Cambria"/>
          <w:b w:val="false"/>
          <w:i w:val="false"/>
          <w:color w:val="000000"/>
          <w:sz w:val="22"/>
        </w:rPr>
        <w:t xml:space="preserve"> col * row i programmet).</w:t>
      </w:r>
    </w:p>
    <w:p>
      <w:pPr>
        <w:spacing w:after="0"/>
        <w:ind w:left="120"/>
        <w:jc w:val="left"/>
      </w:pPr>
      <w:r>
        <w:rPr>
          <w:rFonts w:ascii="Cambria" w:hAnsi="Cambria"/>
          <w:b w:val="false"/>
          <w:i w:val="false"/>
          <w:color w:val="000000"/>
          <w:sz w:val="22"/>
        </w:rPr>
        <w:t>Vi looper igennem matrixen, og tilføjer en fjende til enemies arrayet. Som forklaret før bruger vi enemies.length for at tilføje en fjende i enden af arrayet. Vi bruger også modulo, da vi gerne vil have at rækken har samme type. Da der er 3 typer af fjender</w:t>
      </w:r>
      <w:r>
        <w:rPr>
          <w:rFonts w:ascii="Cambria" w:hAnsi="Cambria"/>
          <w:b w:val="false"/>
          <w:i w:val="false"/>
          <w:color w:val="000000"/>
          <w:sz w:val="22"/>
        </w:rPr>
        <w:t xml:space="preserve"> </w:t>
      </w:r>
      <w:r>
        <w:rPr>
          <w:rFonts w:ascii="Cambria" w:hAnsi="Cambria"/>
          <w:b w:val="false"/>
          <w:i w:val="false"/>
          <w:color w:val="000000"/>
          <w:sz w:val="22"/>
        </w:rPr>
        <w:t>(0,</w:t>
      </w:r>
      <w:r>
        <w:rPr>
          <w:rFonts w:ascii="Cambria" w:hAnsi="Cambria"/>
          <w:b w:val="false"/>
          <w:i w:val="false"/>
          <w:color w:val="000000"/>
          <w:sz w:val="22"/>
        </w:rPr>
        <w:t xml:space="preserve"> 1, 2) bruger vi row%3, så gentages typerne hvis vi har flere rækker end der typer af fjender.</w:t>
      </w:r>
    </w:p>
    <w:p>
      <w:pPr>
        <w:spacing w:after="0"/>
        <w:ind w:left="120"/>
        <w:jc w:val="left"/>
      </w:pPr>
      <w:r>
        <w:rPr>
          <w:rFonts w:ascii="Consolas" w:hAnsi="Consolas"/>
          <w:b w:val="false"/>
          <w:i w:val="false"/>
          <w:color w:val="000000"/>
          <w:sz w:val="22"/>
        </w:rPr>
        <w:t>let wave = [[4, 1], [7, 3], [8, 4]] // wave[0] = [4, 1] hvor 4 er antal fjender på x-aksen og 1 er antal fjender på y-aksen</w:t>
      </w:r>
    </w:p>
    <w:p>
      <w:pPr>
        <w:spacing w:after="0"/>
        <w:ind w:left="120"/>
        <w:jc w:val="left"/>
      </w:pPr>
      <w:r>
        <w:rPr>
          <w:rFonts w:ascii="Consolas" w:hAnsi="Consolas"/>
          <w:b w:val="false"/>
          <w:i w:val="false"/>
          <w:color w:val="000000"/>
          <w:sz w:val="22"/>
        </w:rPr>
        <w:t>function waveUpdater() {</w:t>
      </w:r>
    </w:p>
    <w:p>
      <w:pPr>
        <w:spacing w:after="0"/>
        <w:ind w:left="120"/>
        <w:jc w:val="left"/>
      </w:pPr>
      <w:r>
        <w:rPr>
          <w:rFonts w:ascii="Consolas" w:hAnsi="Consolas"/>
          <w:b w:val="false"/>
          <w:i w:val="false"/>
          <w:color w:val="000000"/>
          <w:sz w:val="22"/>
        </w:rPr>
        <w:t>  if (enemies.length == 0 &amp;&amp; waveNum &lt; wave.length) { // Er der ikke nogle fjender tilbage? Og tjek om vi ikke prøver at index en wave som ikke er lavet.</w:t>
      </w:r>
    </w:p>
    <w:p>
      <w:pPr>
        <w:spacing w:after="0"/>
        <w:ind w:left="120"/>
        <w:jc w:val="left"/>
      </w:pPr>
      <w:r>
        <w:rPr>
          <w:rFonts w:ascii="Consolas" w:hAnsi="Consolas"/>
          <w:b w:val="false"/>
          <w:i w:val="false"/>
          <w:color w:val="000000"/>
          <w:sz w:val="22"/>
        </w:rPr>
        <w:t>    for (var col = 0; col &lt; wave[waveNum][0]; col++) { // Loop igennem antal fjender på x-aksen</w:t>
      </w:r>
    </w:p>
    <w:p>
      <w:pPr>
        <w:spacing w:after="0"/>
        <w:ind w:left="120"/>
        <w:jc w:val="left"/>
      </w:pPr>
      <w:r>
        <w:rPr>
          <w:rFonts w:ascii="Consolas" w:hAnsi="Consolas"/>
          <w:b w:val="false"/>
          <w:i w:val="false"/>
          <w:color w:val="000000"/>
          <w:sz w:val="22"/>
        </w:rPr>
        <w:t>      for (var row = 0; row &lt; wave[waveNum][1]; row++) { // Loop igennem antal fjender på y-aksen</w:t>
      </w:r>
    </w:p>
    <w:p>
      <w:pPr>
        <w:spacing w:after="0"/>
        <w:ind w:left="120"/>
        <w:jc w:val="left"/>
      </w:pPr>
      <w:r>
        <w:rPr>
          <w:rFonts w:ascii="Consolas" w:hAnsi="Consolas"/>
          <w:b w:val="false"/>
          <w:i w:val="false"/>
          <w:color w:val="000000"/>
          <w:sz w:val="22"/>
        </w:rPr>
        <w:t>        enemies[enemies.length] = new Enemy(col*40+30, row * (enemyHeight+10)+20, row%3)</w:t>
      </w:r>
    </w:p>
    <w:p>
      <w:pPr>
        <w:spacing w:after="0"/>
        <w:ind w:left="120"/>
        <w:jc w:val="left"/>
      </w:pPr>
      <w:r>
        <w:rPr>
          <w:rFonts w:ascii="Consolas" w:hAnsi="Consolas"/>
          <w:b w:val="false"/>
          <w:i w:val="false"/>
          <w:color w:val="000000"/>
          <w:sz w:val="22"/>
        </w:rPr>
        <w:t>        // Enemy(x, y, type)</w:t>
      </w:r>
    </w:p>
    <w:p>
      <w:pPr>
        <w:spacing w:after="0"/>
        <w:ind w:left="120"/>
        <w:jc w:val="left"/>
      </w:pPr>
      <w:r>
        <w:rPr>
          <w:rFonts w:ascii="Consolas" w:hAnsi="Consolas"/>
          <w:b w:val="false"/>
          <w:i w:val="false"/>
          <w:color w:val="000000"/>
          <w:sz w:val="22"/>
        </w:rPr>
        <w:t>        // Vi bruger enemies.length for at sørge for at index arrayet i slutningen hvor der ikke er noget endnu.</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    waveNum++</w:t>
      </w:r>
    </w:p>
    <w:p>
      <w:pPr>
        <w:spacing w:after="0"/>
        <w:ind w:left="120"/>
        <w:jc w:val="left"/>
      </w:pPr>
      <w:r>
        <w:rPr>
          <w:rFonts w:ascii="Consolas" w:hAnsi="Consolas"/>
          <w:b w:val="false"/>
          <w:i w:val="false"/>
          <w:color w:val="000000"/>
          <w:sz w:val="22"/>
        </w:rPr>
        <w:t>  }</w:t>
      </w:r>
    </w:p>
    <w:p>
      <w:pPr>
        <w:spacing w:after="0"/>
        <w:ind w:left="120"/>
        <w:jc w:val="left"/>
      </w:pPr>
      <w:r>
        <w:rPr>
          <w:rFonts w:ascii="Consolas" w:hAnsi="Consolas"/>
          <w:b w:val="false"/>
          <w:i w:val="false"/>
          <w:color w:val="000000"/>
          <w:sz w:val="22"/>
        </w:rPr>
        <w:t>}</w:t>
      </w:r>
    </w:p>
    <w:p>
      <w:pPr>
        <w:pStyle w:val="Heading2"/>
        <w:spacing w:after="0"/>
        <w:ind w:left="120"/>
        <w:jc w:val="left"/>
      </w:pPr>
      <w:r>
        <w:rPr>
          <w:rFonts w:ascii="Cambria" w:hAnsi="Cambria"/>
          <w:color w:val="000000"/>
        </w:rPr>
        <w:t>Kildehenvisninger og bilag</w:t>
      </w:r>
    </w:p>
    <w:p>
      <w:pPr>
        <w:spacing w:after="0"/>
        <w:ind w:left="120"/>
        <w:jc w:val="left"/>
      </w:pPr>
      <w:r>
        <w:rPr>
          <w:rFonts w:ascii="Cambria" w:hAnsi="Cambria"/>
          <w:b/>
          <w:i w:val="false"/>
          <w:color w:val="000000"/>
          <w:sz w:val="22"/>
        </w:rPr>
        <w:t>Kildehenvisninger </w:t>
      </w:r>
    </w:p>
    <w:p>
      <w:pPr>
        <w:numPr>
          <w:ilvl w:val="0"/>
          <w:numId w:val="121"/>
        </w:numPr>
        <w:spacing w:after="0"/>
        <w:jc w:val="left"/>
      </w:pPr>
      <w:r>
        <w:rPr>
          <w:rFonts w:ascii="Cambria" w:hAnsi="Cambria"/>
          <w:b w:val="false"/>
          <w:i w:val="false"/>
          <w:color w:val="000000"/>
          <w:sz w:val="22"/>
        </w:rPr>
        <w:t>“Reference”, P5.js, 2024:</w:t>
      </w:r>
    </w:p>
    <w:p>
      <w:pPr>
        <w:numPr>
          <w:ilvl w:val="0"/>
          <w:numId w:val="122"/>
        </w:numPr>
        <w:spacing w:after="0"/>
        <w:jc w:val="left"/>
      </w:pPr>
      <w:hyperlink r:id="rId20">
        <w:r>
          <w:rPr>
            <w:rFonts w:ascii="Cambria" w:hAnsi="Cambria"/>
            <w:b w:val="false"/>
            <w:i w:val="false"/>
            <w:color w:val="0000ff"/>
            <w:sz w:val="22"/>
            <w:u w:val="single"/>
          </w:rPr>
          <w:t>https://p5js.org/reference/</w:t>
        </w:r>
      </w:hyperlink>
    </w:p>
    <w:p>
      <w:pPr>
        <w:numPr>
          <w:ilvl w:val="0"/>
          <w:numId w:val="123"/>
        </w:numPr>
        <w:spacing w:after="0"/>
        <w:jc w:val="left"/>
      </w:pPr>
      <w:r>
        <w:rPr>
          <w:rFonts w:ascii="Cambria" w:hAnsi="Cambria"/>
          <w:b w:val="false"/>
          <w:i w:val="false"/>
          <w:color w:val="000000"/>
          <w:sz w:val="22"/>
        </w:rPr>
        <w:t>“Space Invaders”, The Spriters Resource, 2021:</w:t>
      </w:r>
    </w:p>
    <w:p>
      <w:pPr>
        <w:numPr>
          <w:ilvl w:val="0"/>
          <w:numId w:val="124"/>
        </w:numPr>
        <w:spacing w:after="0"/>
        <w:jc w:val="left"/>
      </w:pPr>
      <w:hyperlink r:id="rId21">
        <w:r>
          <w:rPr>
            <w:rFonts w:ascii="Cambria" w:hAnsi="Cambria"/>
            <w:b w:val="false"/>
            <w:i w:val="false"/>
            <w:color w:val="0000ff"/>
            <w:sz w:val="22"/>
            <w:u w:val="single"/>
          </w:rPr>
          <w:t>https://www.spriters-resource.com/arcade/spaceinv/</w:t>
        </w:r>
      </w:hyperlink>
    </w:p>
    <w:p>
      <w:pPr>
        <w:numPr>
          <w:ilvl w:val="0"/>
          <w:numId w:val="125"/>
        </w:numPr>
        <w:spacing w:after="0"/>
        <w:jc w:val="left"/>
      </w:pPr>
      <w:r>
        <w:rPr>
          <w:rFonts w:ascii="Cambria" w:hAnsi="Cambria"/>
          <w:b w:val="false"/>
          <w:i w:val="false"/>
          <w:color w:val="000000"/>
          <w:sz w:val="22"/>
        </w:rPr>
        <w:t>“Free Invaders”, The free video games project, Paul Neave, 2023:</w:t>
      </w:r>
    </w:p>
    <w:p>
      <w:pPr>
        <w:numPr>
          <w:ilvl w:val="0"/>
          <w:numId w:val="126"/>
        </w:numPr>
        <w:spacing w:after="0"/>
        <w:jc w:val="left"/>
      </w:pPr>
      <w:hyperlink r:id="rId22">
        <w:r>
          <w:rPr>
            <w:rFonts w:ascii="Cambria" w:hAnsi="Cambria"/>
            <w:b w:val="false"/>
            <w:i w:val="false"/>
            <w:color w:val="0000ff"/>
            <w:sz w:val="22"/>
            <w:u w:val="single"/>
          </w:rPr>
          <w:t>https://freeinvaders.org/</w:t>
        </w:r>
      </w:hyperlink>
    </w:p>
    <w:p>
      <w:pPr>
        <w:numPr>
          <w:ilvl w:val="0"/>
          <w:numId w:val="127"/>
        </w:numPr>
        <w:spacing w:after="0"/>
        <w:jc w:val="left"/>
      </w:pPr>
      <w:r>
        <w:rPr>
          <w:rFonts w:ascii="Cambria" w:hAnsi="Cambria"/>
          <w:b w:val="false"/>
          <w:i w:val="false"/>
          <w:color w:val="000000"/>
          <w:sz w:val="22"/>
        </w:rPr>
        <w:t>“JavaScript Key Code Event Tool”, Toptal, 2024:</w:t>
      </w:r>
    </w:p>
    <w:p>
      <w:pPr>
        <w:numPr>
          <w:ilvl w:val="0"/>
          <w:numId w:val="128"/>
        </w:numPr>
        <w:spacing w:after="0"/>
        <w:jc w:val="left"/>
      </w:pPr>
      <w:hyperlink r:id="rId23">
        <w:r>
          <w:rPr>
            <w:rFonts w:ascii="Cambria" w:hAnsi="Cambria"/>
            <w:b w:val="false"/>
            <w:i w:val="false"/>
            <w:color w:val="0000ff"/>
            <w:sz w:val="22"/>
            <w:u w:val="single"/>
          </w:rPr>
          <w:t>https://www.toptal.com/developers/keycode</w:t>
        </w:r>
      </w:hyperlink>
    </w:p>
    <w:p>
      <w:pPr>
        <w:numPr>
          <w:ilvl w:val="0"/>
          <w:numId w:val="129"/>
        </w:numPr>
        <w:spacing w:after="0"/>
        <w:jc w:val="left"/>
      </w:pPr>
      <w:r>
        <w:rPr>
          <w:rFonts w:ascii="Cambria" w:hAnsi="Cambria"/>
          <w:b w:val="false"/>
          <w:i w:val="false"/>
          <w:color w:val="000000"/>
          <w:sz w:val="22"/>
        </w:rPr>
        <w:t>“Boks App”, Ruben Lau Sonnichsen, 2024:</w:t>
      </w:r>
    </w:p>
    <w:p>
      <w:pPr>
        <w:numPr>
          <w:ilvl w:val="0"/>
          <w:numId w:val="130"/>
        </w:numPr>
        <w:spacing w:after="0"/>
        <w:jc w:val="left"/>
      </w:pPr>
      <w:hyperlink r:id="rId24">
        <w:r>
          <w:rPr>
            <w:rFonts w:ascii="Cambria" w:hAnsi="Cambria"/>
            <w:b w:val="false"/>
            <w:i w:val="false"/>
            <w:color w:val="0000ff"/>
            <w:sz w:val="22"/>
            <w:u w:val="single"/>
          </w:rPr>
          <w:t>http://www.sonic-server.software</w:t>
        </w:r>
      </w:hyperlink>
    </w:p>
    <w:p>
      <w:pPr>
        <w:numPr>
          <w:ilvl w:val="0"/>
          <w:numId w:val="131"/>
        </w:numPr>
        <w:spacing w:after="0"/>
        <w:jc w:val="left"/>
      </w:pPr>
      <w:r>
        <w:rPr>
          <w:rFonts w:ascii="Cambria" w:hAnsi="Cambria"/>
          <w:b w:val="false"/>
          <w:i w:val="false"/>
          <w:color w:val="000000"/>
          <w:sz w:val="22"/>
        </w:rPr>
        <w:t>(username og password: test)</w:t>
      </w:r>
    </w:p>
    <w:p>
      <w:pPr>
        <w:numPr>
          <w:ilvl w:val="0"/>
          <w:numId w:val="132"/>
        </w:numPr>
        <w:spacing w:after="0"/>
        <w:jc w:val="left"/>
      </w:pPr>
      <w:r>
        <w:br/>
      </w:r>
    </w:p>
    <w:p>
      <w:pPr>
        <w:spacing w:after="0"/>
        <w:ind w:left="120"/>
        <w:jc w:val="left"/>
      </w:pPr>
      <w:r>
        <w:rPr>
          <w:rFonts w:ascii="Cambria" w:hAnsi="Cambria"/>
          <w:b/>
          <w:i w:val="false"/>
          <w:color w:val="000000"/>
          <w:sz w:val="22"/>
        </w:rPr>
        <w:t>Bilag</w:t>
      </w:r>
    </w:p>
    <w:p>
      <w:pPr>
        <w:spacing w:after="0"/>
        <w:ind w:left="120"/>
        <w:jc w:val="left"/>
      </w:pPr>
      <w:r>
        <w:rPr>
          <w:rFonts w:ascii="Cambria" w:hAnsi="Cambria"/>
          <w:b w:val="false"/>
          <w:i w:val="false"/>
          <w:color w:val="000000"/>
          <w:sz w:val="22"/>
        </w:rPr>
        <w:t>Det er vigtigt at I kigger på den nye version af spillet da det er den som refereres til i opgaven!</w:t>
      </w:r>
    </w:p>
    <w:p>
      <w:pPr>
        <w:spacing w:after="0"/>
        <w:ind w:left="120"/>
        <w:jc w:val="left"/>
      </w:pPr>
      <w:r>
        <w:rPr>
          <w:rFonts w:ascii="Cambria" w:hAnsi="Cambria"/>
          <w:b w:val="false"/>
          <w:i w:val="false"/>
          <w:color w:val="000000"/>
          <w:sz w:val="22"/>
        </w:rPr>
        <w:t>Den opdaterede version af spillet:</w:t>
      </w:r>
    </w:p>
    <w:p>
      <w:pPr>
        <w:spacing w:after="0"/>
        <w:ind w:left="120"/>
        <w:jc w:val="left"/>
      </w:pPr>
      <w:hyperlink r:id="rId25">
        <w:r>
          <w:rPr>
            <w:rFonts w:ascii="Cambria" w:hAnsi="Cambria"/>
            <w:b w:val="false"/>
            <w:i w:val="false"/>
            <w:color w:val="0000ff"/>
            <w:sz w:val="22"/>
            <w:u w:val="single"/>
          </w:rPr>
          <w:t>https://www.dropbox.com/scl/fi/p8eh3rkhfnffja348c7jd/Space_Invaders_NEW_2024_05_20_13_59_03.zip?rlkey=74uvery0alqtl5r83tuyjmkxj&amp;dl=0</w:t>
        </w:r>
      </w:hyperlink>
      <w:r>
        <w:br/>
      </w:r>
    </w:p>
    <w:p>
      <w:pPr>
        <w:spacing w:after="0"/>
        <w:ind w:left="120"/>
        <w:jc w:val="left"/>
      </w:pPr>
      <w:r>
        <w:rPr>
          <w:rFonts w:ascii="Cambria" w:hAnsi="Cambria"/>
          <w:b w:val="false"/>
          <w:i w:val="false"/>
          <w:color w:val="000000"/>
          <w:sz w:val="22"/>
        </w:rPr>
        <w:t>Den gamle version af spillet:</w:t>
      </w:r>
    </w:p>
    <w:p>
      <w:pPr>
        <w:spacing w:after="0"/>
        <w:ind w:left="120"/>
        <w:jc w:val="left"/>
      </w:pPr>
      <w:hyperlink r:id="rId26">
        <w:r>
          <w:rPr>
            <w:rFonts w:ascii="Cambria" w:hAnsi="Cambria"/>
            <w:b w:val="false"/>
            <w:i w:val="false"/>
            <w:color w:val="0000ff"/>
            <w:sz w:val="22"/>
            <w:u w:val="single"/>
          </w:rPr>
          <w:t>https://www.dropbox.com/scl/fi/zvzgynst1xiig7h1tk9k8/Space_invaders_2024_05_20_14_01_22.zip?rlkey=bl5174dmarq5x00m02az3sdw3&amp;dl=0</w:t>
        </w:r>
      </w:hyperlink>
      <w:r>
        <w:br/>
      </w:r>
    </w:p>
    <w:p>
      <w:pPr>
        <w:spacing w:after="0"/>
        <w:ind w:left="120"/>
        <w:jc w:val="left"/>
      </w:pPr>
      <w:r>
        <w:rPr>
          <w:rFonts w:ascii="Cambria" w:hAnsi="Cambria"/>
          <w:b w:val="false"/>
          <w:i w:val="false"/>
          <w:color w:val="000000"/>
          <w:sz w:val="22"/>
        </w:rPr>
        <w:t>Sprite sheet brugt til spillet, uden baggrund.</w:t>
      </w:r>
    </w:p>
    <w:p>
      <w:pPr>
        <w:spacing w:after="0"/>
        <w:ind w:left="120"/>
        <w:jc w:val="left"/>
      </w:pPr>
      <w:r>
        <w:drawing>
          <wp:inline distT="0" distB="0" distL="0" distR="0">
            <wp:extent cx="1409700" cy="1625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1409700" cy="1625600"/>
                    </a:xfrm>
                    <a:prstGeom prst="rect">
                      <a:avLst/>
                    </a:prstGeom>
                  </pic:spPr>
                </pic:pic>
              </a:graphicData>
            </a:graphic>
          </wp:inline>
        </w:drawing>
      </w:r>
    </w:p>
    <w:p>
      <w:pPr>
        <w:spacing w:after="0"/>
        <w:ind w:left="12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none"/>
      <w:lvlText w:val="%1."/>
      <w:lvlJc w:val="left"/>
      <w:pPr>
        <w:ind w:left="960" w:hanging="360"/>
      </w:p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none"/>
      <w:lvlText w:val="%1."/>
      <w:lvlJc w:val="left"/>
      <w:pPr>
        <w:ind w:left="960" w:hanging="360"/>
      </w:p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none"/>
      <w:lvlText w:val="%1."/>
      <w:lvlJc w:val="left"/>
      <w:pPr>
        <w:ind w:left="960" w:hanging="360"/>
      </w:pPr>
    </w:lvl>
  </w:abstractNum>
  <w:abstractNum w:abstractNumId="7">
    <w:multiLevelType w:val="multilevel"/>
    <w:lvl w:ilvl="0">
      <w:start w:val="1"/>
      <w:numFmt w:val="none"/>
      <w:lvlText w:val="%1."/>
      <w:lvlJc w:val="left"/>
      <w:pPr>
        <w:ind w:left="960" w:hanging="360"/>
      </w:pPr>
    </w:lvl>
  </w:abstractNum>
  <w:abstractNum w:abstractNumId="8">
    <w:multiLevelType w:val="multilevel"/>
    <w:lvl w:ilvl="0">
      <w:start w:val="1"/>
      <w:numFmt w:val="none"/>
      <w:lvlText w:val="%1."/>
      <w:lvlJc w:val="left"/>
      <w:pPr>
        <w:ind w:left="960" w:hanging="360"/>
      </w:pPr>
    </w:lvl>
  </w:abstractNum>
  <w:abstractNum w:abstractNumId="9">
    <w:multiLevelType w:val="multilevel"/>
    <w:lvl w:ilvl="0">
      <w:start w:val="1"/>
      <w:numFmt w:val="none"/>
      <w:lvlText w:val="%1."/>
      <w:lvlJc w:val="left"/>
      <w:pPr>
        <w:ind w:left="960" w:hanging="360"/>
      </w:pPr>
    </w:lvl>
  </w:abstractNum>
  <w:abstractNum w:abstractNumId="10">
    <w:multiLevelType w:val="multilevel"/>
    <w:lvl w:ilvl="0">
      <w:start w:val="1"/>
      <w:numFmt w:val="none"/>
      <w:lvlText w:val="%1."/>
      <w:lvlJc w:val="left"/>
      <w:pPr>
        <w:ind w:left="960" w:hanging="360"/>
      </w:pPr>
    </w:lvl>
  </w:abstractNum>
  <w:abstractNum w:abstractNumId="11">
    <w:multiLevelType w:val="multilevel"/>
    <w:lvl w:ilvl="0">
      <w:start w:val="1"/>
      <w:numFmt w:val="none"/>
      <w:lvlText w:val="%1."/>
      <w:lvlJc w:val="left"/>
      <w:pPr>
        <w:ind w:left="960" w:hanging="360"/>
      </w:pPr>
    </w:lvl>
  </w:abstractNum>
  <w:abstractNum w:abstractNumId="12">
    <w:multiLevelType w:val="multilevel"/>
    <w:lvl w:ilvl="0">
      <w:start w:val="1"/>
      <w:numFmt w:val="none"/>
      <w:lvlText w:val="%1."/>
      <w:lvlJc w:val="left"/>
      <w:pPr>
        <w:ind w:left="960" w:hanging="360"/>
      </w:pPr>
    </w:lvl>
  </w:abstractNum>
  <w:abstractNum w:abstractNumId="13">
    <w:multiLevelType w:val="multilevel"/>
    <w:lvl w:ilvl="0">
      <w:start w:val="1"/>
      <w:numFmt w:val="none"/>
      <w:lvlText w:val="%1."/>
      <w:lvlJc w:val="left"/>
      <w:pPr>
        <w:ind w:left="960" w:hanging="360"/>
      </w:pPr>
    </w:lvl>
  </w:abstractNum>
  <w:abstractNum w:abstractNumId="14">
    <w:multiLevelType w:val="multilevel"/>
    <w:lvl w:ilvl="0">
      <w:start w:val="1"/>
      <w:numFmt w:val="none"/>
      <w:lvlText w:val="%1."/>
      <w:lvlJc w:val="left"/>
      <w:pPr>
        <w:ind w:left="960" w:hanging="360"/>
      </w:pPr>
    </w:lvl>
  </w:abstractNum>
  <w:abstractNum w:abstractNumId="15">
    <w:multiLevelType w:val="multilevel"/>
    <w:lvl w:ilvl="0">
      <w:start w:val="1"/>
      <w:numFmt w:val="none"/>
      <w:lvlText w:val="%1."/>
      <w:lvlJc w:val="left"/>
      <w:pPr>
        <w:ind w:left="960" w:hanging="360"/>
      </w:pPr>
    </w:lvl>
  </w:abstractNum>
  <w:abstractNum w:abstractNumId="16">
    <w:multiLevelType w:val="multilevel"/>
    <w:lvl w:ilvl="0">
      <w:start w:val="1"/>
      <w:numFmt w:val="none"/>
      <w:lvlText w:val="%1."/>
      <w:lvlJc w:val="left"/>
      <w:pPr>
        <w:ind w:left="960" w:hanging="360"/>
      </w:p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0">
      <w:start w:val="1"/>
      <w:numFmt w:val="none"/>
      <w:lvlText w:val="%1."/>
      <w:lvlJc w:val="left"/>
      <w:pPr>
        <w:ind w:left="960" w:hanging="360"/>
      </w:pPr>
    </w:lvl>
  </w:abstractNum>
  <w:abstractNum w:abstractNumId="19">
    <w:multiLevelType w:val="multilevel"/>
    <w:lvl w:ilvl="0">
      <w:start w:val="1"/>
      <w:numFmt w:val="none"/>
      <w:lvlText w:val="%1."/>
      <w:lvlJc w:val="left"/>
      <w:pPr>
        <w:ind w:left="960" w:hanging="360"/>
      </w:pPr>
    </w:lvl>
  </w:abstractNum>
  <w:abstractNum w:abstractNumId="20">
    <w:multiLevelType w:val="multilevel"/>
    <w:lvl w:ilvl="0">
      <w:start w:val="1"/>
      <w:numFmt w:val="none"/>
      <w:lvlText w:val="%1."/>
      <w:lvlJc w:val="left"/>
      <w:pPr>
        <w:ind w:left="960" w:hanging="360"/>
      </w:pPr>
    </w:lvl>
  </w:abstractNum>
  <w:abstractNum w:abstractNumId="21">
    <w:multiLevelType w:val="multilevel"/>
    <w:lvl w:ilvl="0">
      <w:start w:val="1"/>
      <w:numFmt w:val="none"/>
      <w:lvlText w:val="%1."/>
      <w:lvlJc w:val="left"/>
      <w:pPr>
        <w:ind w:left="960" w:hanging="360"/>
      </w:pPr>
    </w:lvl>
  </w:abstractNum>
  <w:abstractNum w:abstractNumId="22">
    <w:multiLevelType w:val="multilevel"/>
    <w:lvl w:ilvl="0">
      <w:start w:val="1"/>
      <w:numFmt w:val="none"/>
      <w:lvlText w:val="%1."/>
      <w:lvlJc w:val="left"/>
      <w:pPr>
        <w:ind w:left="960" w:hanging="360"/>
      </w:p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none"/>
      <w:lvlText w:val="%1."/>
      <w:lvlJc w:val="left"/>
      <w:pPr>
        <w:ind w:left="960" w:hanging="360"/>
      </w:p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0">
      <w:start w:val="1"/>
      <w:numFmt w:val="none"/>
      <w:lvlText w:val="%1."/>
      <w:lvlJc w:val="left"/>
      <w:pPr>
        <w:ind w:left="960" w:hanging="360"/>
      </w:pPr>
    </w:lvl>
  </w:abstractNum>
  <w:abstractNum w:abstractNumId="27">
    <w:multiLevelType w:val="multilevel"/>
    <w:lvl w:ilvl="0">
      <w:start w:val="1"/>
      <w:numFmt w:val="none"/>
      <w:lvlText w:val="%1."/>
      <w:lvlJc w:val="left"/>
      <w:pPr>
        <w:ind w:left="960" w:hanging="360"/>
      </w:pPr>
    </w:lvl>
  </w:abstractNum>
  <w:abstractNum w:abstractNumId="28">
    <w:multiLevelType w:val="multilevel"/>
    <w:lvl w:ilvl="0">
      <w:start w:val="1"/>
      <w:numFmt w:val="none"/>
      <w:lvlText w:val="%1."/>
      <w:lvlJc w:val="left"/>
      <w:pPr>
        <w:ind w:left="960" w:hanging="360"/>
      </w:pPr>
    </w:lvl>
  </w:abstractNum>
  <w:abstractNum w:abstractNumId="29">
    <w:multiLevelType w:val="multilevel"/>
    <w:lvl w:ilvl="0">
      <w:start w:val="1"/>
      <w:numFmt w:val="none"/>
      <w:lvlText w:val="%1."/>
      <w:lvlJc w:val="left"/>
      <w:pPr>
        <w:ind w:left="960" w:hanging="360"/>
      </w:pPr>
    </w:lvl>
  </w:abstractNum>
  <w:abstractNum w:abstractNumId="30">
    <w:multiLevelType w:val="multilevel"/>
    <w:lvl w:ilvl="0">
      <w:start w:val="1"/>
      <w:numFmt w:val="none"/>
      <w:lvlText w:val="%1."/>
      <w:lvlJc w:val="left"/>
      <w:pPr>
        <w:ind w:left="960" w:hanging="360"/>
      </w:pPr>
    </w:lvl>
  </w:abstractNum>
  <w:abstractNum w:abstractNumId="31">
    <w:multiLevelType w:val="multilevel"/>
    <w:lvl w:ilvl="0">
      <w:start w:val="1"/>
      <w:numFmt w:val="none"/>
      <w:lvlText w:val="%1."/>
      <w:lvlJc w:val="left"/>
      <w:pPr>
        <w:ind w:left="960" w:hanging="360"/>
      </w:pPr>
    </w:lvl>
  </w:abstractNum>
  <w:abstractNum w:abstractNumId="32">
    <w:multiLevelType w:val="multilevel"/>
    <w:lvl w:ilvl="0">
      <w:start w:val="1"/>
      <w:numFmt w:val="none"/>
      <w:lvlText w:val="%1."/>
      <w:lvlJc w:val="left"/>
      <w:pPr>
        <w:ind w:left="960" w:hanging="360"/>
      </w:pPr>
    </w:lvl>
  </w:abstractNum>
  <w:abstractNum w:abstractNumId="33">
    <w:multiLevelType w:val="multilevel"/>
    <w:lvl w:ilvl="0">
      <w:start w:val="1"/>
      <w:numFmt w:val="none"/>
      <w:lvlText w:val="%1."/>
      <w:lvlJc w:val="left"/>
      <w:pPr>
        <w:ind w:left="960" w:hanging="360"/>
      </w:pPr>
    </w:lvl>
  </w:abstractNum>
  <w:abstractNum w:abstractNumId="34">
    <w:multiLevelType w:val="multilevel"/>
    <w:lvl w:ilvl="0">
      <w:start w:val="1"/>
      <w:numFmt w:val="none"/>
      <w:lvlText w:val="%1."/>
      <w:lvlJc w:val="left"/>
      <w:pPr>
        <w:ind w:left="960" w:hanging="360"/>
      </w:pPr>
    </w:lvl>
  </w:abstractNum>
  <w:abstractNum w:abstractNumId="35">
    <w:multiLevelType w:val="multilevel"/>
    <w:lvl w:ilvl="0">
      <w:start w:val="1"/>
      <w:numFmt w:val="none"/>
      <w:lvlText w:val="%1."/>
      <w:lvlJc w:val="left"/>
      <w:pPr>
        <w:ind w:left="960" w:hanging="360"/>
      </w:pPr>
    </w:lvl>
  </w:abstractNum>
  <w:abstractNum w:abstractNumId="36">
    <w:multiLevelType w:val="multilevel"/>
    <w:lvl w:ilvl="0">
      <w:start w:val="1"/>
      <w:numFmt w:val="none"/>
      <w:lvlText w:val="%1."/>
      <w:lvlJc w:val="left"/>
      <w:pPr>
        <w:ind w:left="960" w:hanging="360"/>
      </w:pPr>
    </w:lvl>
  </w:abstractNum>
  <w:abstractNum w:abstractNumId="37">
    <w:multiLevelType w:val="multilevel"/>
    <w:lvl w:ilvl="0">
      <w:start w:val="1"/>
      <w:numFmt w:val="none"/>
      <w:lvlText w:val="%1."/>
      <w:lvlJc w:val="left"/>
      <w:pPr>
        <w:ind w:left="960" w:hanging="360"/>
      </w:pPr>
    </w:lvl>
  </w:abstractNum>
  <w:abstractNum w:abstractNumId="38">
    <w:multiLevelType w:val="multilevel"/>
    <w:lvl w:ilvl="0">
      <w:start w:val="1"/>
      <w:numFmt w:val="bullet"/>
      <w:lvlText w:val=""/>
      <w:lvlJc w:val="left"/>
      <w:pPr>
        <w:ind w:left="960" w:hanging="360"/>
      </w:pPr>
      <w:rPr>
        <w:rFonts w:hint="default" w:ascii="Symbol" w:hAnsi="Symbol"/>
      </w:rPr>
    </w:lvl>
  </w:abstractNum>
  <w:abstractNum w:abstractNumId="39">
    <w:multiLevelType w:val="multilevel"/>
    <w:lvl w:ilvl="0">
      <w:start w:val="1"/>
      <w:numFmt w:val="none"/>
      <w:lvlText w:val="%1."/>
      <w:lvlJc w:val="left"/>
      <w:pPr>
        <w:ind w:left="960" w:hanging="360"/>
      </w:pPr>
    </w:lvl>
  </w:abstractNum>
  <w:abstractNum w:abstractNumId="40">
    <w:multiLevelType w:val="multilevel"/>
    <w:lvl w:ilvl="0">
      <w:start w:val="1"/>
      <w:numFmt w:val="none"/>
      <w:lvlText w:val="%1."/>
      <w:lvlJc w:val="left"/>
      <w:pPr>
        <w:ind w:left="960" w:hanging="360"/>
      </w:pPr>
    </w:lvl>
  </w:abstractNum>
  <w:abstractNum w:abstractNumId="41">
    <w:multiLevelType w:val="multilevel"/>
    <w:lvl w:ilvl="0">
      <w:start w:val="1"/>
      <w:numFmt w:val="none"/>
      <w:lvlText w:val="%1."/>
      <w:lvlJc w:val="left"/>
      <w:pPr>
        <w:ind w:left="960" w:hanging="360"/>
      </w:pPr>
    </w:lvl>
  </w:abstractNum>
  <w:abstractNum w:abstractNumId="42">
    <w:multiLevelType w:val="multilevel"/>
    <w:lvl w:ilvl="0">
      <w:start w:val="1"/>
      <w:numFmt w:val="bullet"/>
      <w:lvlText w:val=""/>
      <w:lvlJc w:val="left"/>
      <w:pPr>
        <w:ind w:left="960" w:hanging="360"/>
      </w:pPr>
      <w:rPr>
        <w:rFonts w:hint="default" w:ascii="Symbol" w:hAnsi="Symbol"/>
      </w:rPr>
    </w:lvl>
  </w:abstractNum>
  <w:abstractNum w:abstractNumId="43">
    <w:multiLevelType w:val="multilevel"/>
    <w:lvl w:ilvl="0">
      <w:start w:val="1"/>
      <w:numFmt w:val="none"/>
      <w:lvlText w:val="%1."/>
      <w:lvlJc w:val="left"/>
      <w:pPr>
        <w:ind w:left="960" w:hanging="360"/>
      </w:pPr>
    </w:lvl>
  </w:abstractNum>
  <w:abstractNum w:abstractNumId="44">
    <w:multiLevelType w:val="multilevel"/>
    <w:lvl w:ilvl="0">
      <w:start w:val="1"/>
      <w:numFmt w:val="none"/>
      <w:lvlText w:val="%1."/>
      <w:lvlJc w:val="left"/>
      <w:pPr>
        <w:ind w:left="960" w:hanging="360"/>
      </w:pPr>
    </w:lvl>
  </w:abstractNum>
  <w:abstractNum w:abstractNumId="45">
    <w:multiLevelType w:val="multilevel"/>
    <w:lvl w:ilvl="0">
      <w:start w:val="1"/>
      <w:numFmt w:val="none"/>
      <w:lvlText w:val="%1."/>
      <w:lvlJc w:val="left"/>
      <w:pPr>
        <w:ind w:left="960" w:hanging="360"/>
      </w:pPr>
    </w:lvl>
  </w:abstractNum>
  <w:abstractNum w:abstractNumId="46">
    <w:multiLevelType w:val="multilevel"/>
    <w:lvl w:ilvl="0">
      <w:start w:val="1"/>
      <w:numFmt w:val="none"/>
      <w:lvlText w:val="%1."/>
      <w:lvlJc w:val="left"/>
      <w:pPr>
        <w:ind w:left="960" w:hanging="360"/>
      </w:pPr>
    </w:lvl>
  </w:abstractNum>
  <w:abstractNum w:abstractNumId="47">
    <w:multiLevelType w:val="multilevel"/>
    <w:lvl w:ilvl="0">
      <w:start w:val="1"/>
      <w:numFmt w:val="none"/>
      <w:lvlText w:val="%1."/>
      <w:lvlJc w:val="left"/>
      <w:pPr>
        <w:ind w:left="960" w:hanging="360"/>
      </w:pPr>
    </w:lvl>
  </w:abstractNum>
  <w:abstractNum w:abstractNumId="48">
    <w:multiLevelType w:val="multilevel"/>
    <w:lvl w:ilvl="0">
      <w:start w:val="1"/>
      <w:numFmt w:val="none"/>
      <w:lvlText w:val="%1."/>
      <w:lvlJc w:val="left"/>
      <w:pPr>
        <w:ind w:left="960" w:hanging="360"/>
      </w:pPr>
    </w:lvl>
  </w:abstractNum>
  <w:abstractNum w:abstractNumId="49">
    <w:multiLevelType w:val="multilevel"/>
    <w:lvl w:ilvl="0">
      <w:start w:val="1"/>
      <w:numFmt w:val="bullet"/>
      <w:lvlText w:val=""/>
      <w:lvlJc w:val="left"/>
      <w:pPr>
        <w:ind w:left="960" w:hanging="360"/>
      </w:pPr>
      <w:rPr>
        <w:rFonts w:hint="default" w:ascii="Symbol" w:hAnsi="Symbol"/>
      </w:rPr>
    </w:lvl>
  </w:abstractNum>
  <w:abstractNum w:abstractNumId="50">
    <w:multiLevelType w:val="multilevel"/>
    <w:lvl w:ilvl="0">
      <w:start w:val="1"/>
      <w:numFmt w:val="bullet"/>
      <w:lvlText w:val=""/>
      <w:lvlJc w:val="left"/>
      <w:pPr>
        <w:ind w:left="960" w:hanging="360"/>
      </w:pPr>
      <w:rPr>
        <w:rFonts w:hint="default" w:ascii="Symbol" w:hAnsi="Symbol"/>
      </w:rPr>
    </w:lvl>
  </w:abstractNum>
  <w:abstractNum w:abstractNumId="51">
    <w:multiLevelType w:val="multilevel"/>
    <w:lvl w:ilvl="0">
      <w:start w:val="1"/>
      <w:numFmt w:val="bullet"/>
      <w:lvlText w:val=""/>
      <w:lvlJc w:val="left"/>
      <w:pPr>
        <w:ind w:left="960" w:hanging="360"/>
      </w:pPr>
      <w:rPr>
        <w:rFonts w:hint="default" w:ascii="Symbol" w:hAnsi="Symbol"/>
      </w:rPr>
    </w:lvl>
  </w:abstractNum>
  <w:abstractNum w:abstractNumId="52">
    <w:multiLevelType w:val="multilevel"/>
    <w:lvl w:ilvl="0">
      <w:start w:val="1"/>
      <w:numFmt w:val="none"/>
      <w:lvlText w:val="%1."/>
      <w:lvlJc w:val="left"/>
      <w:pPr>
        <w:ind w:left="960" w:hanging="360"/>
      </w:pPr>
    </w:lvl>
  </w:abstractNum>
  <w:abstractNum w:abstractNumId="53">
    <w:multiLevelType w:val="multilevel"/>
    <w:lvl w:ilvl="0">
      <w:start w:val="1"/>
      <w:numFmt w:val="bullet"/>
      <w:lvlText w:val=""/>
      <w:lvlJc w:val="left"/>
      <w:pPr>
        <w:ind w:left="960" w:hanging="360"/>
      </w:pPr>
      <w:rPr>
        <w:rFonts w:hint="default" w:ascii="Symbol" w:hAnsi="Symbol"/>
      </w:rPr>
    </w:lvl>
  </w:abstractNum>
  <w:abstractNum w:abstractNumId="54">
    <w:multiLevelType w:val="multilevel"/>
    <w:lvl w:ilvl="0">
      <w:start w:val="1"/>
      <w:numFmt w:val="none"/>
      <w:lvlText w:val="%1."/>
      <w:lvlJc w:val="left"/>
      <w:pPr>
        <w:ind w:left="960" w:hanging="360"/>
      </w:pPr>
    </w:lvl>
  </w:abstractNum>
  <w:abstractNum w:abstractNumId="55">
    <w:multiLevelType w:val="multilevel"/>
    <w:lvl w:ilvl="0">
      <w:start w:val="1"/>
      <w:numFmt w:val="bullet"/>
      <w:lvlText w:val=""/>
      <w:lvlJc w:val="left"/>
      <w:pPr>
        <w:ind w:left="960" w:hanging="360"/>
      </w:pPr>
      <w:rPr>
        <w:rFonts w:hint="default" w:ascii="Symbol" w:hAnsi="Symbol"/>
      </w:rPr>
    </w:lvl>
  </w:abstractNum>
  <w:abstractNum w:abstractNumId="56">
    <w:multiLevelType w:val="multilevel"/>
    <w:lvl w:ilvl="0">
      <w:start w:val="1"/>
      <w:numFmt w:val="none"/>
      <w:lvlText w:val="%1."/>
      <w:lvlJc w:val="left"/>
      <w:pPr>
        <w:ind w:left="960" w:hanging="360"/>
      </w:pPr>
    </w:lvl>
  </w:abstractNum>
  <w:abstractNum w:abstractNumId="57">
    <w:multiLevelType w:val="multilevel"/>
    <w:lvl w:ilvl="0">
      <w:start w:val="1"/>
      <w:numFmt w:val="none"/>
      <w:lvlText w:val="%1."/>
      <w:lvlJc w:val="left"/>
      <w:pPr>
        <w:ind w:left="960" w:hanging="360"/>
      </w:pPr>
    </w:lvl>
  </w:abstractNum>
  <w:abstractNum w:abstractNumId="58">
    <w:multiLevelType w:val="multilevel"/>
    <w:lvl w:ilvl="0">
      <w:start w:val="1"/>
      <w:numFmt w:val="none"/>
      <w:lvlText w:val="%1."/>
      <w:lvlJc w:val="left"/>
      <w:pPr>
        <w:ind w:left="960" w:hanging="360"/>
      </w:pPr>
    </w:lvl>
  </w:abstractNum>
  <w:abstractNum w:abstractNumId="59">
    <w:multiLevelType w:val="multilevel"/>
    <w:lvl w:ilvl="0">
      <w:start w:val="1"/>
      <w:numFmt w:val="none"/>
      <w:lvlText w:val="%1."/>
      <w:lvlJc w:val="left"/>
      <w:pPr>
        <w:ind w:left="960" w:hanging="360"/>
      </w:pPr>
    </w:lvl>
  </w:abstractNum>
  <w:abstractNum w:abstractNumId="60">
    <w:multiLevelType w:val="multilevel"/>
    <w:lvl w:ilvl="1">
      <w:start w:val="1"/>
      <w:numFmt w:val="bullet"/>
      <w:lvlText w:val="o"/>
      <w:lvlJc w:val="left"/>
      <w:pPr>
        <w:ind w:left="1560" w:hanging="360"/>
      </w:pPr>
      <w:rPr>
        <w:rFonts w:hint="default" w:ascii="Courier New" w:hAnsi="Courier New" w:cs="Courier New"/>
      </w:rPr>
    </w:lvl>
  </w:abstractNum>
  <w:abstractNum w:abstractNumId="61">
    <w:multiLevelType w:val="multilevel"/>
    <w:lvl w:ilvl="0">
      <w:start w:val="1"/>
      <w:numFmt w:val="none"/>
      <w:lvlText w:val="%1."/>
      <w:lvlJc w:val="left"/>
      <w:pPr>
        <w:ind w:left="960" w:hanging="360"/>
      </w:p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none"/>
      <w:lvlText w:val="%1."/>
      <w:lvlJc w:val="left"/>
      <w:pPr>
        <w:ind w:left="960" w:hanging="360"/>
      </w:pPr>
    </w:lvl>
  </w:abstractNum>
  <w:abstractNum w:abstractNumId="64">
    <w:multiLevelType w:val="multilevel"/>
    <w:lvl w:ilvl="0">
      <w:start w:val="1"/>
      <w:numFmt w:val="none"/>
      <w:lvlText w:val="%1."/>
      <w:lvlJc w:val="left"/>
      <w:pPr>
        <w:ind w:left="960" w:hanging="360"/>
      </w:pPr>
    </w:lvl>
  </w:abstractNum>
  <w:abstractNum w:abstractNumId="65">
    <w:multiLevelType w:val="multilevel"/>
    <w:lvl w:ilvl="0">
      <w:start w:val="1"/>
      <w:numFmt w:val="none"/>
      <w:lvlText w:val="%1."/>
      <w:lvlJc w:val="left"/>
      <w:pPr>
        <w:ind w:left="960" w:hanging="360"/>
      </w:pPr>
    </w:lvl>
  </w:abstractNum>
  <w:abstractNum w:abstractNumId="66">
    <w:multiLevelType w:val="multilevel"/>
    <w:lvl w:ilvl="0">
      <w:start w:val="1"/>
      <w:numFmt w:val="none"/>
      <w:lvlText w:val="%1."/>
      <w:lvlJc w:val="left"/>
      <w:pPr>
        <w:ind w:left="960" w:hanging="360"/>
      </w:pPr>
    </w:lvl>
  </w:abstractNum>
  <w:abstractNum w:abstractNumId="67">
    <w:multiLevelType w:val="multilevel"/>
    <w:lvl w:ilvl="0">
      <w:start w:val="1"/>
      <w:numFmt w:val="none"/>
      <w:lvlText w:val="%1."/>
      <w:lvlJc w:val="left"/>
      <w:pPr>
        <w:ind w:left="960" w:hanging="360"/>
      </w:pPr>
    </w:lvl>
  </w:abstractNum>
  <w:abstractNum w:abstractNumId="68">
    <w:multiLevelType w:val="multilevel"/>
    <w:lvl w:ilvl="0">
      <w:start w:val="1"/>
      <w:numFmt w:val="none"/>
      <w:lvlText w:val="%1."/>
      <w:lvlJc w:val="left"/>
      <w:pPr>
        <w:ind w:left="960" w:hanging="360"/>
      </w:pPr>
    </w:lvl>
  </w:abstractNum>
  <w:abstractNum w:abstractNumId="69">
    <w:multiLevelType w:val="multilevel"/>
    <w:lvl w:ilvl="0">
      <w:start w:val="1"/>
      <w:numFmt w:val="bullet"/>
      <w:lvlText w:val=""/>
      <w:lvlJc w:val="left"/>
      <w:pPr>
        <w:ind w:left="960" w:hanging="360"/>
      </w:pPr>
      <w:rPr>
        <w:rFonts w:hint="default" w:ascii="Symbol" w:hAnsi="Symbol"/>
      </w:rPr>
    </w:lvl>
  </w:abstractNum>
  <w:abstractNum w:abstractNumId="70">
    <w:multiLevelType w:val="multilevel"/>
    <w:lvl w:ilvl="0">
      <w:start w:val="1"/>
      <w:numFmt w:val="none"/>
      <w:lvlText w:val="%1."/>
      <w:lvlJc w:val="left"/>
      <w:pPr>
        <w:ind w:left="960" w:hanging="360"/>
      </w:pPr>
    </w:lvl>
  </w:abstractNum>
  <w:abstractNum w:abstractNumId="71">
    <w:multiLevelType w:val="multilevel"/>
    <w:lvl w:ilvl="0">
      <w:start w:val="1"/>
      <w:numFmt w:val="none"/>
      <w:lvlText w:val="%1."/>
      <w:lvlJc w:val="left"/>
      <w:pPr>
        <w:ind w:left="960" w:hanging="360"/>
      </w:pPr>
    </w:lvl>
  </w:abstractNum>
  <w:abstractNum w:abstractNumId="72">
    <w:multiLevelType w:val="multilevel"/>
    <w:lvl w:ilvl="0">
      <w:start w:val="1"/>
      <w:numFmt w:val="none"/>
      <w:lvlText w:val="%1."/>
      <w:lvlJc w:val="left"/>
      <w:pPr>
        <w:ind w:left="960" w:hanging="360"/>
      </w:pPr>
    </w:lvl>
  </w:abstractNum>
  <w:abstractNum w:abstractNumId="73">
    <w:multiLevelType w:val="multilevel"/>
    <w:lvl w:ilvl="0">
      <w:start w:val="1"/>
      <w:numFmt w:val="none"/>
      <w:lvlText w:val="%1."/>
      <w:lvlJc w:val="left"/>
      <w:pPr>
        <w:ind w:left="960" w:hanging="360"/>
      </w:pPr>
    </w:lvl>
  </w:abstractNum>
  <w:abstractNum w:abstractNumId="74">
    <w:multiLevelType w:val="multilevel"/>
    <w:lvl w:ilvl="0">
      <w:start w:val="1"/>
      <w:numFmt w:val="none"/>
      <w:lvlText w:val="%1."/>
      <w:lvlJc w:val="left"/>
      <w:pPr>
        <w:ind w:left="960" w:hanging="360"/>
      </w:pPr>
    </w:lvl>
  </w:abstractNum>
  <w:abstractNum w:abstractNumId="75">
    <w:multiLevelType w:val="multilevel"/>
    <w:lvl w:ilvl="0">
      <w:start w:val="1"/>
      <w:numFmt w:val="bullet"/>
      <w:lvlText w:val=""/>
      <w:lvlJc w:val="left"/>
      <w:pPr>
        <w:ind w:left="960" w:hanging="360"/>
      </w:pPr>
      <w:rPr>
        <w:rFonts w:hint="default" w:ascii="Symbol" w:hAnsi="Symbol"/>
      </w:rPr>
    </w:lvl>
  </w:abstractNum>
  <w:abstractNum w:abstractNumId="76">
    <w:multiLevelType w:val="multilevel"/>
    <w:lvl w:ilvl="0">
      <w:start w:val="1"/>
      <w:numFmt w:val="none"/>
      <w:lvlText w:val="%1."/>
      <w:lvlJc w:val="left"/>
      <w:pPr>
        <w:ind w:left="960" w:hanging="360"/>
      </w:pPr>
    </w:lvl>
  </w:abstractNum>
  <w:abstractNum w:abstractNumId="77">
    <w:multiLevelType w:val="multilevel"/>
    <w:lvl w:ilvl="0">
      <w:start w:val="1"/>
      <w:numFmt w:val="none"/>
      <w:lvlText w:val="%1."/>
      <w:lvlJc w:val="left"/>
      <w:pPr>
        <w:ind w:left="960" w:hanging="360"/>
      </w:pPr>
    </w:lvl>
  </w:abstractNum>
  <w:abstractNum w:abstractNumId="78">
    <w:multiLevelType w:val="multilevel"/>
    <w:lvl w:ilvl="0">
      <w:start w:val="1"/>
      <w:numFmt w:val="none"/>
      <w:lvlText w:val="%1."/>
      <w:lvlJc w:val="left"/>
      <w:pPr>
        <w:ind w:left="960" w:hanging="360"/>
      </w:pPr>
    </w:lvl>
  </w:abstractNum>
  <w:abstractNum w:abstractNumId="79">
    <w:multiLevelType w:val="multilevel"/>
    <w:lvl w:ilvl="0">
      <w:start w:val="1"/>
      <w:numFmt w:val="none"/>
      <w:lvlText w:val="%1."/>
      <w:lvlJc w:val="left"/>
      <w:pPr>
        <w:ind w:left="960" w:hanging="360"/>
      </w:pPr>
    </w:lvl>
  </w:abstractNum>
  <w:abstractNum w:abstractNumId="80">
    <w:multiLevelType w:val="multilevel"/>
    <w:lvl w:ilvl="0">
      <w:start w:val="1"/>
      <w:numFmt w:val="none"/>
      <w:lvlText w:val="%1."/>
      <w:lvlJc w:val="left"/>
      <w:pPr>
        <w:ind w:left="960" w:hanging="360"/>
      </w:pPr>
    </w:lvl>
  </w:abstractNum>
  <w:abstractNum w:abstractNumId="81">
    <w:multiLevelType w:val="multilevel"/>
    <w:lvl w:ilvl="0">
      <w:start w:val="1"/>
      <w:numFmt w:val="none"/>
      <w:lvlText w:val="%1."/>
      <w:lvlJc w:val="left"/>
      <w:pPr>
        <w:ind w:left="960" w:hanging="360"/>
      </w:pPr>
    </w:lvl>
  </w:abstractNum>
  <w:abstractNum w:abstractNumId="82">
    <w:multiLevelType w:val="multilevel"/>
    <w:lvl w:ilvl="0">
      <w:start w:val="1"/>
      <w:numFmt w:val="none"/>
      <w:lvlText w:val="%1."/>
      <w:lvlJc w:val="left"/>
      <w:pPr>
        <w:ind w:left="960" w:hanging="360"/>
      </w:pPr>
    </w:lvl>
  </w:abstractNum>
  <w:abstractNum w:abstractNumId="83">
    <w:multiLevelType w:val="multilevel"/>
    <w:lvl w:ilvl="0">
      <w:start w:val="1"/>
      <w:numFmt w:val="none"/>
      <w:lvlText w:val="%1."/>
      <w:lvlJc w:val="left"/>
      <w:pPr>
        <w:ind w:left="960" w:hanging="360"/>
      </w:pPr>
    </w:lvl>
  </w:abstractNum>
  <w:abstractNum w:abstractNumId="84">
    <w:multiLevelType w:val="multilevel"/>
    <w:lvl w:ilvl="0">
      <w:start w:val="1"/>
      <w:numFmt w:val="none"/>
      <w:lvlText w:val="%1."/>
      <w:lvlJc w:val="left"/>
      <w:pPr>
        <w:ind w:left="960" w:hanging="360"/>
      </w:pPr>
    </w:lvl>
  </w:abstractNum>
  <w:abstractNum w:abstractNumId="85">
    <w:multiLevelType w:val="multilevel"/>
    <w:lvl w:ilvl="0">
      <w:start w:val="1"/>
      <w:numFmt w:val="bullet"/>
      <w:lvlText w:val=""/>
      <w:lvlJc w:val="left"/>
      <w:pPr>
        <w:ind w:left="960" w:hanging="360"/>
      </w:pPr>
      <w:rPr>
        <w:rFonts w:hint="default" w:ascii="Symbol" w:hAnsi="Symbol"/>
      </w:rPr>
    </w:lvl>
  </w:abstractNum>
  <w:abstractNum w:abstractNumId="86">
    <w:multiLevelType w:val="multilevel"/>
    <w:lvl w:ilvl="0">
      <w:start w:val="1"/>
      <w:numFmt w:val="none"/>
      <w:lvlText w:val="%1."/>
      <w:lvlJc w:val="left"/>
      <w:pPr>
        <w:ind w:left="960" w:hanging="360"/>
      </w:pPr>
    </w:lvl>
  </w:abstractNum>
  <w:abstractNum w:abstractNumId="87">
    <w:multiLevelType w:val="multilevel"/>
    <w:lvl w:ilvl="0">
      <w:start w:val="1"/>
      <w:numFmt w:val="none"/>
      <w:lvlText w:val="%1."/>
      <w:lvlJc w:val="left"/>
      <w:pPr>
        <w:ind w:left="960" w:hanging="360"/>
      </w:pPr>
    </w:lvl>
  </w:abstractNum>
  <w:abstractNum w:abstractNumId="88">
    <w:multiLevelType w:val="multilevel"/>
    <w:lvl w:ilvl="0">
      <w:start w:val="1"/>
      <w:numFmt w:val="bullet"/>
      <w:lvlText w:val=""/>
      <w:lvlJc w:val="left"/>
      <w:pPr>
        <w:ind w:left="960" w:hanging="360"/>
      </w:pPr>
      <w:rPr>
        <w:rFonts w:hint="default" w:ascii="Symbol" w:hAnsi="Symbol"/>
      </w:rPr>
    </w:lvl>
  </w:abstractNum>
  <w:abstractNum w:abstractNumId="89">
    <w:multiLevelType w:val="multilevel"/>
    <w:lvl w:ilvl="0">
      <w:start w:val="1"/>
      <w:numFmt w:val="none"/>
      <w:lvlText w:val="%1."/>
      <w:lvlJc w:val="left"/>
      <w:pPr>
        <w:ind w:left="960" w:hanging="360"/>
      </w:pPr>
    </w:lvl>
  </w:abstractNum>
  <w:abstractNum w:abstractNumId="90">
    <w:multiLevelType w:val="multilevel"/>
    <w:lvl w:ilvl="0">
      <w:start w:val="1"/>
      <w:numFmt w:val="none"/>
      <w:lvlText w:val="%1."/>
      <w:lvlJc w:val="left"/>
      <w:pPr>
        <w:ind w:left="960" w:hanging="360"/>
      </w:pPr>
    </w:lvl>
  </w:abstractNum>
  <w:abstractNum w:abstractNumId="91">
    <w:multiLevelType w:val="multilevel"/>
    <w:lvl w:ilvl="1">
      <w:start w:val="1"/>
      <w:numFmt w:val="bullet"/>
      <w:lvlText w:val="o"/>
      <w:lvlJc w:val="left"/>
      <w:pPr>
        <w:ind w:left="1560" w:hanging="360"/>
      </w:pPr>
      <w:rPr>
        <w:rFonts w:hint="default" w:ascii="Courier New" w:hAnsi="Courier New" w:cs="Courier New"/>
      </w:rPr>
    </w:lvl>
  </w:abstractNum>
  <w:abstractNum w:abstractNumId="92">
    <w:multiLevelType w:val="multilevel"/>
    <w:lvl w:ilvl="1">
      <w:start w:val="1"/>
      <w:numFmt w:val="bullet"/>
      <w:lvlText w:val="o"/>
      <w:lvlJc w:val="left"/>
      <w:pPr>
        <w:ind w:left="1560" w:hanging="360"/>
      </w:pPr>
      <w:rPr>
        <w:rFonts w:hint="default" w:ascii="Courier New" w:hAnsi="Courier New" w:cs="Courier New"/>
      </w:rPr>
    </w:lvl>
  </w:abstractNum>
  <w:abstractNum w:abstractNumId="93">
    <w:multiLevelType w:val="multilevel"/>
    <w:lvl w:ilvl="0">
      <w:start w:val="1"/>
      <w:numFmt w:val="none"/>
      <w:lvlText w:val="%1."/>
      <w:lvlJc w:val="left"/>
      <w:pPr>
        <w:ind w:left="960" w:hanging="360"/>
      </w:pPr>
    </w:lvl>
  </w:abstractNum>
  <w:abstractNum w:abstractNumId="94">
    <w:multiLevelType w:val="multilevel"/>
    <w:lvl w:ilvl="0">
      <w:start w:val="1"/>
      <w:numFmt w:val="bullet"/>
      <w:lvlText w:val=""/>
      <w:lvlJc w:val="left"/>
      <w:pPr>
        <w:ind w:left="960" w:hanging="360"/>
      </w:pPr>
      <w:rPr>
        <w:rFonts w:hint="default" w:ascii="Symbol" w:hAnsi="Symbol"/>
      </w:rPr>
    </w:lvl>
  </w:abstractNum>
  <w:abstractNum w:abstractNumId="95">
    <w:multiLevelType w:val="multilevel"/>
    <w:lvl w:ilvl="0">
      <w:start w:val="1"/>
      <w:numFmt w:val="none"/>
      <w:lvlText w:val="%1."/>
      <w:lvlJc w:val="left"/>
      <w:pPr>
        <w:ind w:left="960" w:hanging="360"/>
      </w:pPr>
    </w:lvl>
  </w:abstractNum>
  <w:abstractNum w:abstractNumId="96">
    <w:multiLevelType w:val="multilevel"/>
    <w:lvl w:ilvl="0">
      <w:start w:val="1"/>
      <w:numFmt w:val="none"/>
      <w:lvlText w:val="%1."/>
      <w:lvlJc w:val="left"/>
      <w:pPr>
        <w:ind w:left="960" w:hanging="360"/>
      </w:pPr>
    </w:lvl>
  </w:abstractNum>
  <w:abstractNum w:abstractNumId="97">
    <w:multiLevelType w:val="multilevel"/>
    <w:lvl w:ilvl="0">
      <w:start w:val="1"/>
      <w:numFmt w:val="none"/>
      <w:lvlText w:val="%1."/>
      <w:lvlJc w:val="left"/>
      <w:pPr>
        <w:ind w:left="960" w:hanging="360"/>
      </w:pPr>
    </w:lvl>
  </w:abstractNum>
  <w:abstractNum w:abstractNumId="98">
    <w:multiLevelType w:val="multilevel"/>
    <w:lvl w:ilvl="0">
      <w:start w:val="1"/>
      <w:numFmt w:val="none"/>
      <w:lvlText w:val="%1."/>
      <w:lvlJc w:val="left"/>
      <w:pPr>
        <w:ind w:left="960" w:hanging="360"/>
      </w:pPr>
    </w:lvl>
  </w:abstractNum>
  <w:abstractNum w:abstractNumId="99">
    <w:multiLevelType w:val="multilevel"/>
    <w:lvl w:ilvl="0">
      <w:start w:val="1"/>
      <w:numFmt w:val="none"/>
      <w:lvlText w:val="%1."/>
      <w:lvlJc w:val="left"/>
      <w:pPr>
        <w:ind w:left="960" w:hanging="360"/>
      </w:pPr>
    </w:lvl>
  </w:abstractNum>
  <w:abstractNum w:abstractNumId="100">
    <w:multiLevelType w:val="multilevel"/>
    <w:lvl w:ilvl="0">
      <w:start w:val="1"/>
      <w:numFmt w:val="none"/>
      <w:lvlText w:val="%1."/>
      <w:lvlJc w:val="left"/>
      <w:pPr>
        <w:ind w:left="960" w:hanging="360"/>
      </w:pPr>
    </w:lvl>
  </w:abstractNum>
  <w:abstractNum w:abstractNumId="101">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02">
    <w:multiLevelType w:val="multilevel"/>
    <w:lvl w:ilvl="0">
      <w:start w:val="1"/>
      <w:numFmt w:val="none"/>
      <w:lvlText w:val="%1."/>
      <w:lvlJc w:val="left"/>
      <w:pPr>
        <w:ind w:left="960" w:hanging="360"/>
      </w:pPr>
    </w:lvl>
  </w:abstractNum>
  <w:abstractNum w:abstractNumId="103">
    <w:multiLevelType w:val="multilevel"/>
    <w:lvl w:ilvl="1">
      <w:start w:val="1"/>
      <w:numFmt w:val="bullet"/>
      <w:lvlText w:val="o"/>
      <w:lvlJc w:val="left"/>
      <w:pPr>
        <w:ind w:left="1560" w:hanging="360"/>
      </w:pPr>
      <w:rPr>
        <w:rFonts w:hint="default" w:ascii="Courier New" w:hAnsi="Courier New" w:cs="Courier New"/>
      </w:rPr>
    </w:lvl>
  </w:abstractNum>
  <w:abstractNum w:abstractNumId="104">
    <w:multiLevelType w:val="multilevel"/>
    <w:lvl w:ilvl="0">
      <w:start w:val="1"/>
      <w:numFmt w:val="none"/>
      <w:lvlText w:val="%1."/>
      <w:lvlJc w:val="left"/>
      <w:pPr>
        <w:ind w:left="960" w:hanging="360"/>
      </w:pPr>
    </w:lvl>
  </w:abstractNum>
  <w:abstractNum w:abstractNumId="105">
    <w:multiLevelType w:val="multilevel"/>
    <w:lvl w:ilvl="0">
      <w:start w:val="1"/>
      <w:numFmt w:val="none"/>
      <w:lvlText w:val="%1."/>
      <w:lvlJc w:val="left"/>
      <w:pPr>
        <w:ind w:left="960" w:hanging="360"/>
      </w:pPr>
    </w:lvl>
  </w:abstractNum>
  <w:abstractNum w:abstractNumId="106">
    <w:multiLevelType w:val="multilevel"/>
    <w:lvl w:ilvl="0">
      <w:start w:val="1"/>
      <w:numFmt w:val="none"/>
      <w:lvlText w:val="%1."/>
      <w:lvlJc w:val="left"/>
      <w:pPr>
        <w:ind w:left="960" w:hanging="360"/>
      </w:pPr>
    </w:lvl>
  </w:abstractNum>
  <w:abstractNum w:abstractNumId="107">
    <w:multiLevelType w:val="multilevel"/>
    <w:lvl w:ilvl="1">
      <w:start w:val="1"/>
      <w:numFmt w:val="bullet"/>
      <w:lvlText w:val="o"/>
      <w:lvlJc w:val="left"/>
      <w:pPr>
        <w:ind w:left="1560" w:hanging="360"/>
      </w:pPr>
      <w:rPr>
        <w:rFonts w:hint="default" w:ascii="Courier New" w:hAnsi="Courier New" w:cs="Courier New"/>
      </w:rPr>
    </w:lvl>
  </w:abstractNum>
  <w:abstractNum w:abstractNumId="108">
    <w:multiLevelType w:val="multilevel"/>
    <w:lvl w:ilvl="0">
      <w:start w:val="1"/>
      <w:numFmt w:val="none"/>
      <w:lvlText w:val="%1."/>
      <w:lvlJc w:val="left"/>
      <w:pPr>
        <w:ind w:left="960" w:hanging="360"/>
      </w:pPr>
    </w:lvl>
  </w:abstractNum>
  <w:abstractNum w:abstractNumId="109">
    <w:multiLevelType w:val="multilevel"/>
    <w:lvl w:ilvl="0">
      <w:start w:val="1"/>
      <w:numFmt w:val="none"/>
      <w:lvlText w:val="%1."/>
      <w:lvlJc w:val="left"/>
      <w:pPr>
        <w:ind w:left="960" w:hanging="360"/>
      </w:pPr>
    </w:lvl>
  </w:abstractNum>
  <w:abstractNum w:abstractNumId="110">
    <w:multiLevelType w:val="multilevel"/>
    <w:lvl w:ilvl="0">
      <w:start w:val="1"/>
      <w:numFmt w:val="none"/>
      <w:lvlText w:val="%1."/>
      <w:lvlJc w:val="left"/>
      <w:pPr>
        <w:ind w:left="960" w:hanging="360"/>
      </w:pPr>
    </w:lvl>
  </w:abstractNum>
  <w:abstractNum w:abstractNumId="111">
    <w:multiLevelType w:val="multilevel"/>
    <w:lvl w:ilvl="0">
      <w:start w:val="1"/>
      <w:numFmt w:val="bullet"/>
      <w:lvlText w:val=""/>
      <w:lvlJc w:val="left"/>
      <w:pPr>
        <w:ind w:left="960" w:hanging="360"/>
      </w:pPr>
      <w:rPr>
        <w:rFonts w:hint="default" w:ascii="Symbol" w:hAnsi="Symbol"/>
      </w:rPr>
    </w:lvl>
  </w:abstractNum>
  <w:abstractNum w:abstractNumId="112">
    <w:multiLevelType w:val="multilevel"/>
    <w:lvl w:ilvl="0">
      <w:start w:val="1"/>
      <w:numFmt w:val="bullet"/>
      <w:lvlText w:val=""/>
      <w:lvlJc w:val="left"/>
      <w:pPr>
        <w:ind w:left="960" w:hanging="360"/>
      </w:pPr>
      <w:rPr>
        <w:rFonts w:hint="default" w:ascii="Symbol" w:hAnsi="Symbol"/>
      </w:rPr>
    </w:lvl>
  </w:abstractNum>
  <w:abstractNum w:abstractNumId="113">
    <w:multiLevelType w:val="multilevel"/>
    <w:lvl w:ilvl="0">
      <w:start w:val="1"/>
      <w:numFmt w:val="none"/>
      <w:lvlText w:val="%1."/>
      <w:lvlJc w:val="left"/>
      <w:pPr>
        <w:ind w:left="960" w:hanging="360"/>
      </w:pPr>
    </w:lvl>
  </w:abstractNum>
  <w:abstractNum w:abstractNumId="114">
    <w:multiLevelType w:val="multilevel"/>
    <w:lvl w:ilvl="0">
      <w:start w:val="1"/>
      <w:numFmt w:val="bullet"/>
      <w:lvlText w:val=""/>
      <w:lvlJc w:val="left"/>
      <w:pPr>
        <w:ind w:left="960" w:hanging="360"/>
      </w:pPr>
      <w:rPr>
        <w:rFonts w:hint="default" w:ascii="Symbol" w:hAnsi="Symbol"/>
      </w:rPr>
    </w:lvl>
  </w:abstractNum>
  <w:abstractNum w:abstractNumId="115">
    <w:multiLevelType w:val="multilevel"/>
    <w:lvl w:ilvl="0">
      <w:start w:val="1"/>
      <w:numFmt w:val="none"/>
      <w:lvlText w:val="%1."/>
      <w:lvlJc w:val="left"/>
      <w:pPr>
        <w:ind w:left="960" w:hanging="360"/>
      </w:pPr>
    </w:lvl>
  </w:abstractNum>
  <w:abstractNum w:abstractNumId="116">
    <w:multiLevelType w:val="multilevel"/>
    <w:lvl w:ilvl="0">
      <w:start w:val="1"/>
      <w:numFmt w:val="bullet"/>
      <w:lvlText w:val=""/>
      <w:lvlJc w:val="left"/>
      <w:pPr>
        <w:ind w:left="960" w:hanging="360"/>
      </w:pPr>
      <w:rPr>
        <w:rFonts w:hint="default" w:ascii="Symbol" w:hAnsi="Symbol"/>
      </w:rPr>
    </w:lvl>
  </w:abstractNum>
  <w:abstractNum w:abstractNumId="117">
    <w:multiLevelType w:val="multilevel"/>
    <w:lvl w:ilvl="0">
      <w:start w:val="1"/>
      <w:numFmt w:val="none"/>
      <w:lvlText w:val="%1."/>
      <w:lvlJc w:val="left"/>
      <w:pPr>
        <w:ind w:left="960" w:hanging="360"/>
      </w:pPr>
    </w:lvl>
  </w:abstractNum>
  <w:abstractNum w:abstractNumId="118">
    <w:multiLevelType w:val="multilevel"/>
    <w:lvl w:ilvl="0">
      <w:start w:val="1"/>
      <w:numFmt w:val="bullet"/>
      <w:lvlText w:val=""/>
      <w:lvlJc w:val="left"/>
      <w:pPr>
        <w:ind w:left="960" w:hanging="360"/>
      </w:pPr>
      <w:rPr>
        <w:rFonts w:hint="default" w:ascii="Symbol" w:hAnsi="Symbol"/>
      </w:rPr>
    </w:lvl>
  </w:abstractNum>
  <w:abstractNum w:abstractNumId="119">
    <w:multiLevelType w:val="multilevel"/>
    <w:lvl w:ilvl="0">
      <w:start w:val="1"/>
      <w:numFmt w:val="decimal"/>
      <w:lvlText w:val="%1."/>
      <w:lvlJc w:val="left"/>
      <w:pPr>
        <w:ind w:left="960" w:hanging="360"/>
      </w:pPr>
    </w:lvl>
  </w:abstractNum>
  <w:abstractNum w:abstractNumId="120">
    <w:multiLevelType w:val="multilevel"/>
    <w:lvl w:ilvl="0">
      <w:start w:val="3"/>
      <w:numFmt w:val="decimal"/>
      <w:lvlText w:val="%1."/>
      <w:lvlJc w:val="left"/>
      <w:pPr>
        <w:ind w:left="960" w:hanging="360"/>
      </w:pPr>
    </w:lvl>
  </w:abstractNum>
  <w:abstractNum w:abstractNumId="121">
    <w:multiLevelType w:val="multilevel"/>
    <w:lvl w:ilvl="0">
      <w:start w:val="1"/>
      <w:numFmt w:val="bullet"/>
      <w:lvlText w:val=""/>
      <w:lvlJc w:val="left"/>
      <w:pPr>
        <w:ind w:left="960" w:hanging="360"/>
      </w:pPr>
      <w:rPr>
        <w:rFonts w:hint="default" w:ascii="Symbol" w:hAnsi="Symbol"/>
      </w:rPr>
    </w:lvl>
  </w:abstractNum>
  <w:abstractNum w:abstractNumId="122">
    <w:multiLevelType w:val="multilevel"/>
    <w:lvl w:ilvl="0">
      <w:start w:val="1"/>
      <w:numFmt w:val="none"/>
      <w:lvlText w:val="%1."/>
      <w:lvlJc w:val="left"/>
      <w:pPr>
        <w:ind w:left="960" w:hanging="360"/>
      </w:pPr>
    </w:lvl>
  </w:abstractNum>
  <w:abstractNum w:abstractNumId="123">
    <w:multiLevelType w:val="multilevel"/>
    <w:lvl w:ilvl="0">
      <w:start w:val="1"/>
      <w:numFmt w:val="bullet"/>
      <w:lvlText w:val=""/>
      <w:lvlJc w:val="left"/>
      <w:pPr>
        <w:ind w:left="960" w:hanging="360"/>
      </w:pPr>
      <w:rPr>
        <w:rFonts w:hint="default" w:ascii="Symbol" w:hAnsi="Symbol"/>
      </w:rPr>
    </w:lvl>
  </w:abstractNum>
  <w:abstractNum w:abstractNumId="124">
    <w:multiLevelType w:val="multilevel"/>
    <w:lvl w:ilvl="0">
      <w:start w:val="1"/>
      <w:numFmt w:val="none"/>
      <w:lvlText w:val="%1."/>
      <w:lvlJc w:val="left"/>
      <w:pPr>
        <w:ind w:left="960" w:hanging="360"/>
      </w:pPr>
    </w:lvl>
  </w:abstractNum>
  <w:abstractNum w:abstractNumId="125">
    <w:multiLevelType w:val="multilevel"/>
    <w:lvl w:ilvl="0">
      <w:start w:val="1"/>
      <w:numFmt w:val="bullet"/>
      <w:lvlText w:val=""/>
      <w:lvlJc w:val="left"/>
      <w:pPr>
        <w:ind w:left="960" w:hanging="360"/>
      </w:pPr>
      <w:rPr>
        <w:rFonts w:hint="default" w:ascii="Symbol" w:hAnsi="Symbol"/>
      </w:rPr>
    </w:lvl>
  </w:abstractNum>
  <w:abstractNum w:abstractNumId="126">
    <w:multiLevelType w:val="multilevel"/>
    <w:lvl w:ilvl="0">
      <w:start w:val="1"/>
      <w:numFmt w:val="none"/>
      <w:lvlText w:val="%1."/>
      <w:lvlJc w:val="left"/>
      <w:pPr>
        <w:ind w:left="960" w:hanging="360"/>
      </w:pPr>
    </w:lvl>
  </w:abstractNum>
  <w:abstractNum w:abstractNumId="127">
    <w:multiLevelType w:val="multilevel"/>
    <w:lvl w:ilvl="0">
      <w:start w:val="1"/>
      <w:numFmt w:val="bullet"/>
      <w:lvlText w:val=""/>
      <w:lvlJc w:val="left"/>
      <w:pPr>
        <w:ind w:left="960" w:hanging="360"/>
      </w:pPr>
      <w:rPr>
        <w:rFonts w:hint="default" w:ascii="Symbol" w:hAnsi="Symbol"/>
      </w:rPr>
    </w:lvl>
  </w:abstractNum>
  <w:abstractNum w:abstractNumId="128">
    <w:multiLevelType w:val="multilevel"/>
    <w:lvl w:ilvl="0">
      <w:start w:val="1"/>
      <w:numFmt w:val="none"/>
      <w:lvlText w:val="%1."/>
      <w:lvlJc w:val="left"/>
      <w:pPr>
        <w:ind w:left="960" w:hanging="360"/>
      </w:pPr>
    </w:lvl>
  </w:abstractNum>
  <w:abstractNum w:abstractNumId="129">
    <w:multiLevelType w:val="multilevel"/>
    <w:lvl w:ilvl="0">
      <w:start w:val="1"/>
      <w:numFmt w:val="bullet"/>
      <w:lvlText w:val=""/>
      <w:lvlJc w:val="left"/>
      <w:pPr>
        <w:ind w:left="960" w:hanging="360"/>
      </w:pPr>
      <w:rPr>
        <w:rFonts w:hint="default" w:ascii="Symbol" w:hAnsi="Symbol"/>
      </w:rPr>
    </w:lvl>
  </w:abstractNum>
  <w:abstractNum w:abstractNumId="130">
    <w:multiLevelType w:val="multilevel"/>
    <w:lvl w:ilvl="0">
      <w:start w:val="1"/>
      <w:numFmt w:val="none"/>
      <w:lvlText w:val="%1."/>
      <w:lvlJc w:val="left"/>
      <w:pPr>
        <w:ind w:left="960" w:hanging="360"/>
      </w:pPr>
    </w:lvl>
  </w:abstractNum>
  <w:abstractNum w:abstractNumId="131">
    <w:multiLevelType w:val="multilevel"/>
    <w:lvl w:ilvl="0">
      <w:start w:val="1"/>
      <w:numFmt w:val="none"/>
      <w:lvlText w:val="%1."/>
      <w:lvlJc w:val="left"/>
      <w:pPr>
        <w:ind w:left="960" w:hanging="360"/>
      </w:pPr>
    </w:lvl>
  </w:abstractNum>
  <w:abstractNum w:abstractNumId="132">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www.sonic-server.software/" Type="http://schemas.openxmlformats.org/officeDocument/2006/relationships/hyperlink" Id="rId5"/>
    <Relationship Target="media/document_image_rId6.png" Type="http://schemas.openxmlformats.org/officeDocument/2006/relationships/image" Id="rId6"/>
    <Relationship TargetMode="External" Target="https://freeinvaders.org/" Type="http://schemas.openxmlformats.org/officeDocument/2006/relationships/hyperlink" Id="rId7"/>
    <Relationship TargetMode="External" Target="https://www.spriters-resource.com/arcade/spaceinv/sheet/115520/" Type="http://schemas.openxmlformats.org/officeDocument/2006/relationships/hyperlink" Id="rId8"/>
    <Relationship TargetMode="External" Target="https://www.spriters-resource.com/arcade/spaceinv/sheet/115520/" Type="http://schemas.openxmlformats.org/officeDocument/2006/relationships/hyperlink" Id="rId9"/>
    <Relationship TargetMode="External" Target="https://editor.p5js.org/Rufluenza/sketches/RPdxU9PyM" Type="http://schemas.openxmlformats.org/officeDocument/2006/relationships/hyperlink"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ode="External" Target="https://p5js.org/reference/" Type="http://schemas.openxmlformats.org/officeDocument/2006/relationships/hyperlink" Id="rId20"/>
    <Relationship TargetMode="External" Target="https://www.spriters-resource.com/arcade/spaceinv/" Type="http://schemas.openxmlformats.org/officeDocument/2006/relationships/hyperlink" Id="rId21"/>
    <Relationship TargetMode="External" Target="https://freeinvaders.org/" Type="http://schemas.openxmlformats.org/officeDocument/2006/relationships/hyperlink" Id="rId22"/>
    <Relationship TargetMode="External" Target="https://www.toptal.com/developers/keycode" Type="http://schemas.openxmlformats.org/officeDocument/2006/relationships/hyperlink" Id="rId23"/>
    <Relationship TargetMode="External" Target="http://www.sonic-server.software" Type="http://schemas.openxmlformats.org/officeDocument/2006/relationships/hyperlink" Id="rId24"/>
    <Relationship TargetMode="External" Target="https://www.dropbox.com/scl/fi/p8eh3rkhfnffja348c7jd/Space_Invaders_NEW_2024_05_20_13_59_03.zip?rlkey=74uvery0alqtl5r83tuyjmkxj&amp;dl=0" Type="http://schemas.openxmlformats.org/officeDocument/2006/relationships/hyperlink" Id="rId25"/>
    <Relationship TargetMode="External" Target="https://www.dropbox.com/scl/fi/zvzgynst1xiig7h1tk9k8/Space_invaders_2024_05_20_14_01_22.zip?rlkey=bl5174dmarq5x00m02az3sdw3&amp;dl=0" Type="http://schemas.openxmlformats.org/officeDocument/2006/relationships/hyperlink" Id="rId26"/>
    <Relationship Target="media/document_image_rId27.png" Type="http://schemas.openxmlformats.org/officeDocument/2006/relationships/image" Id="rId27"/>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